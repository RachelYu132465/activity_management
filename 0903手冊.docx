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182A" w14:textId="77777777" w:rsidR="00F527A2" w:rsidRDefault="00F527A2">
      <w:pPr>
        <w:jc w:val="center"/>
        <w:rPr>
          <w:b/>
          <w:sz w:val="56"/>
          <w:lang w:eastAsia="zh-TW"/>
        </w:rPr>
      </w:pPr>
    </w:p>
    <w:p w14:paraId="192685C0" w14:textId="77777777" w:rsidR="00F527A2" w:rsidRDefault="00F527A2">
      <w:pPr>
        <w:jc w:val="center"/>
        <w:rPr>
          <w:rFonts w:hint="eastAsia"/>
          <w:b/>
          <w:sz w:val="56"/>
          <w:lang w:eastAsia="zh-TW"/>
        </w:rPr>
      </w:pPr>
    </w:p>
    <w:p w14:paraId="5C591418" w14:textId="77777777" w:rsidR="00EA4D9C" w:rsidRPr="00EA4D9C" w:rsidRDefault="00EA4D9C" w:rsidP="00EA4D9C">
      <w:pPr>
        <w:jc w:val="center"/>
        <w:rPr>
          <w:rFonts w:hint="eastAsia"/>
          <w:b/>
          <w:sz w:val="56"/>
          <w:lang w:eastAsia="zh-TW"/>
        </w:rPr>
      </w:pPr>
      <w:r w:rsidRPr="00EA4D9C">
        <w:rPr>
          <w:rFonts w:hint="eastAsia"/>
          <w:b/>
          <w:sz w:val="56"/>
          <w:lang w:eastAsia="zh-TW"/>
        </w:rPr>
        <w:t>生</w:t>
      </w:r>
      <w:proofErr w:type="gramStart"/>
      <w:r w:rsidRPr="00EA4D9C">
        <w:rPr>
          <w:rFonts w:hint="eastAsia"/>
          <w:b/>
          <w:sz w:val="56"/>
          <w:lang w:eastAsia="zh-TW"/>
        </w:rPr>
        <w:t>醫</w:t>
      </w:r>
      <w:proofErr w:type="gramEnd"/>
      <w:r w:rsidRPr="00EA4D9C">
        <w:rPr>
          <w:rFonts w:hint="eastAsia"/>
          <w:b/>
          <w:sz w:val="56"/>
          <w:lang w:eastAsia="zh-TW"/>
        </w:rPr>
        <w:t>產業商機交流論壇（一）</w:t>
      </w:r>
    </w:p>
    <w:p w14:paraId="4839BBDC" w14:textId="77777777" w:rsidR="00EA4D9C" w:rsidRDefault="00EA4D9C" w:rsidP="00EA4D9C">
      <w:pPr>
        <w:jc w:val="center"/>
        <w:rPr>
          <w:b/>
          <w:sz w:val="56"/>
          <w:lang w:eastAsia="zh-TW"/>
        </w:rPr>
      </w:pPr>
      <w:r w:rsidRPr="00EA4D9C">
        <w:rPr>
          <w:rFonts w:hint="eastAsia"/>
          <w:b/>
          <w:sz w:val="56"/>
          <w:lang w:eastAsia="zh-TW"/>
        </w:rPr>
        <w:t>再生醫療產業新契機：</w:t>
      </w:r>
    </w:p>
    <w:p w14:paraId="220C80F2" w14:textId="77777777" w:rsidR="00EA4D9C" w:rsidRDefault="00EA4D9C" w:rsidP="00EA4D9C">
      <w:pPr>
        <w:jc w:val="center"/>
        <w:rPr>
          <w:b/>
          <w:sz w:val="56"/>
          <w:lang w:eastAsia="zh-TW"/>
        </w:rPr>
      </w:pPr>
    </w:p>
    <w:p w14:paraId="0C01BF71" w14:textId="69E8C64E" w:rsidR="00F527A2" w:rsidRPr="00EA4D9C" w:rsidRDefault="00EA4D9C" w:rsidP="00EA4D9C">
      <w:pPr>
        <w:jc w:val="center"/>
        <w:rPr>
          <w:b/>
          <w:sz w:val="56"/>
          <w:lang w:eastAsia="zh-TW"/>
        </w:rPr>
      </w:pPr>
      <w:r w:rsidRPr="00EA4D9C">
        <w:rPr>
          <w:rFonts w:hint="eastAsia"/>
          <w:b/>
          <w:sz w:val="56"/>
          <w:lang w:eastAsia="zh-TW"/>
        </w:rPr>
        <w:t>法制利基</w:t>
      </w:r>
      <w:r w:rsidRPr="00EA4D9C">
        <w:rPr>
          <w:rFonts w:hint="eastAsia"/>
          <w:b/>
          <w:sz w:val="56"/>
          <w:lang w:eastAsia="zh-TW"/>
        </w:rPr>
        <w:t xml:space="preserve"> </w:t>
      </w:r>
      <w:r w:rsidRPr="00EA4D9C">
        <w:rPr>
          <w:rFonts w:hint="eastAsia"/>
          <w:b/>
          <w:sz w:val="56"/>
          <w:lang w:eastAsia="zh-TW"/>
        </w:rPr>
        <w:t>×</w:t>
      </w:r>
      <w:r w:rsidRPr="00EA4D9C">
        <w:rPr>
          <w:rFonts w:hint="eastAsia"/>
          <w:b/>
          <w:sz w:val="56"/>
          <w:lang w:eastAsia="zh-TW"/>
        </w:rPr>
        <w:t xml:space="preserve"> </w:t>
      </w:r>
      <w:r w:rsidRPr="00EA4D9C">
        <w:rPr>
          <w:rFonts w:hint="eastAsia"/>
          <w:b/>
          <w:sz w:val="56"/>
          <w:lang w:eastAsia="zh-TW"/>
        </w:rPr>
        <w:t>創新技術</w:t>
      </w:r>
      <w:r w:rsidRPr="00EA4D9C">
        <w:rPr>
          <w:rFonts w:hint="eastAsia"/>
          <w:b/>
          <w:sz w:val="56"/>
          <w:lang w:eastAsia="zh-TW"/>
        </w:rPr>
        <w:t xml:space="preserve"> </w:t>
      </w:r>
      <w:r w:rsidRPr="00EA4D9C">
        <w:rPr>
          <w:rFonts w:hint="eastAsia"/>
          <w:b/>
          <w:sz w:val="56"/>
          <w:lang w:eastAsia="zh-TW"/>
        </w:rPr>
        <w:t>×</w:t>
      </w:r>
      <w:r w:rsidRPr="00EA4D9C">
        <w:rPr>
          <w:rFonts w:hint="eastAsia"/>
          <w:b/>
          <w:sz w:val="56"/>
          <w:lang w:eastAsia="zh-TW"/>
        </w:rPr>
        <w:t xml:space="preserve"> </w:t>
      </w:r>
      <w:r w:rsidRPr="00EA4D9C">
        <w:rPr>
          <w:rFonts w:hint="eastAsia"/>
          <w:b/>
          <w:sz w:val="56"/>
          <w:lang w:eastAsia="zh-TW"/>
        </w:rPr>
        <w:t>國際合作</w:t>
      </w:r>
    </w:p>
    <w:p w14:paraId="16B136EB" w14:textId="4705248F" w:rsidR="00F527A2" w:rsidRDefault="00F527A2">
      <w:pPr>
        <w:jc w:val="center"/>
        <w:rPr>
          <w:b/>
          <w:sz w:val="56"/>
          <w:lang w:eastAsia="zh-TW"/>
        </w:rPr>
      </w:pPr>
    </w:p>
    <w:p w14:paraId="2B585412" w14:textId="77777777" w:rsidR="00EA4D9C" w:rsidRDefault="00EA4D9C">
      <w:pPr>
        <w:jc w:val="center"/>
        <w:rPr>
          <w:rFonts w:hint="eastAsia"/>
          <w:b/>
          <w:sz w:val="56"/>
          <w:lang w:eastAsia="zh-TW"/>
        </w:rPr>
      </w:pPr>
    </w:p>
    <w:tbl>
      <w:tblPr>
        <w:tblStyle w:val="aff2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654"/>
      </w:tblGrid>
      <w:tr w:rsidR="00EA4D9C" w14:paraId="2A0B3894" w14:textId="77777777" w:rsidTr="00EA4D9C">
        <w:tc>
          <w:tcPr>
            <w:tcW w:w="1668" w:type="dxa"/>
          </w:tcPr>
          <w:p w14:paraId="359389B8" w14:textId="7ABCA4D2" w:rsidR="00EA4D9C" w:rsidRDefault="00EA4D9C" w:rsidP="00F527A2">
            <w:pPr>
              <w:rPr>
                <w:rFonts w:hint="eastAsia"/>
                <w:lang w:eastAsia="zh-TW"/>
              </w:rPr>
            </w:pPr>
            <w:r>
              <w:rPr>
                <w:b/>
                <w:sz w:val="28"/>
                <w:lang w:eastAsia="zh-TW"/>
              </w:rPr>
              <w:t>日期：</w:t>
            </w:r>
          </w:p>
        </w:tc>
        <w:tc>
          <w:tcPr>
            <w:tcW w:w="7654" w:type="dxa"/>
          </w:tcPr>
          <w:p w14:paraId="3E17CE6B" w14:textId="77777777" w:rsidR="00EA4D9C" w:rsidRDefault="00EA4D9C" w:rsidP="00EA4D9C">
            <w:pPr>
              <w:rPr>
                <w:lang w:eastAsia="zh-TW"/>
              </w:rPr>
            </w:pPr>
            <w:r w:rsidRPr="00F527A2">
              <w:rPr>
                <w:rFonts w:hint="eastAsia"/>
                <w:b/>
                <w:sz w:val="28"/>
                <w:lang w:eastAsia="zh-TW"/>
              </w:rPr>
              <w:t>2025</w:t>
            </w:r>
            <w:r w:rsidRPr="00F527A2">
              <w:rPr>
                <w:rFonts w:hint="eastAsia"/>
                <w:b/>
                <w:sz w:val="28"/>
                <w:lang w:eastAsia="zh-TW"/>
              </w:rPr>
              <w:t>年</w:t>
            </w:r>
            <w:r w:rsidRPr="00F527A2">
              <w:rPr>
                <w:rFonts w:hint="eastAsia"/>
                <w:b/>
                <w:sz w:val="28"/>
                <w:lang w:eastAsia="zh-TW"/>
              </w:rPr>
              <w:t>09</w:t>
            </w:r>
            <w:r w:rsidRPr="00F527A2">
              <w:rPr>
                <w:rFonts w:hint="eastAsia"/>
                <w:b/>
                <w:sz w:val="28"/>
                <w:lang w:eastAsia="zh-TW"/>
              </w:rPr>
              <w:t>月</w:t>
            </w:r>
            <w:r w:rsidRPr="00F527A2">
              <w:rPr>
                <w:rFonts w:hint="eastAsia"/>
                <w:b/>
                <w:sz w:val="28"/>
                <w:lang w:eastAsia="zh-TW"/>
              </w:rPr>
              <w:t>03</w:t>
            </w:r>
            <w:r w:rsidRPr="00F527A2">
              <w:rPr>
                <w:rFonts w:hint="eastAsia"/>
                <w:b/>
                <w:sz w:val="28"/>
                <w:lang w:eastAsia="zh-TW"/>
              </w:rPr>
              <w:t>日（星期三）</w:t>
            </w:r>
          </w:p>
          <w:p w14:paraId="78171EF3" w14:textId="77777777" w:rsidR="00EA4D9C" w:rsidRDefault="00EA4D9C" w:rsidP="00F527A2">
            <w:pPr>
              <w:rPr>
                <w:rFonts w:hint="eastAsia"/>
                <w:lang w:eastAsia="zh-TW"/>
              </w:rPr>
            </w:pPr>
          </w:p>
        </w:tc>
      </w:tr>
      <w:tr w:rsidR="00EA4D9C" w14:paraId="7C8EF551" w14:textId="77777777" w:rsidTr="00EA4D9C">
        <w:tc>
          <w:tcPr>
            <w:tcW w:w="1668" w:type="dxa"/>
          </w:tcPr>
          <w:p w14:paraId="0B86599D" w14:textId="792B4A7B" w:rsidR="00EA4D9C" w:rsidRDefault="00EA4D9C" w:rsidP="00F527A2">
            <w:pPr>
              <w:rPr>
                <w:rFonts w:hint="eastAsia"/>
                <w:lang w:eastAsia="zh-TW"/>
              </w:rPr>
            </w:pPr>
            <w:r>
              <w:rPr>
                <w:b/>
                <w:sz w:val="28"/>
                <w:lang w:eastAsia="zh-TW"/>
              </w:rPr>
              <w:t>地點：</w:t>
            </w:r>
          </w:p>
        </w:tc>
        <w:tc>
          <w:tcPr>
            <w:tcW w:w="7654" w:type="dxa"/>
          </w:tcPr>
          <w:p w14:paraId="45D05A94" w14:textId="77777777" w:rsidR="00EA4D9C" w:rsidRDefault="00EA4D9C" w:rsidP="00EA4D9C">
            <w:pPr>
              <w:rPr>
                <w:lang w:eastAsia="zh-TW"/>
              </w:rPr>
            </w:pPr>
            <w:r>
              <w:rPr>
                <w:b/>
                <w:sz w:val="28"/>
                <w:lang w:eastAsia="zh-TW"/>
              </w:rPr>
              <w:t>張榮發基金會國際會議中心</w:t>
            </w:r>
            <w:r>
              <w:rPr>
                <w:b/>
                <w:sz w:val="28"/>
                <w:lang w:eastAsia="zh-TW"/>
              </w:rPr>
              <w:t>602</w:t>
            </w:r>
            <w:r>
              <w:rPr>
                <w:b/>
                <w:sz w:val="28"/>
                <w:lang w:eastAsia="zh-TW"/>
              </w:rPr>
              <w:t>會議室（臺北市中正區中山南路</w:t>
            </w:r>
            <w:r>
              <w:rPr>
                <w:b/>
                <w:sz w:val="28"/>
                <w:lang w:eastAsia="zh-TW"/>
              </w:rPr>
              <w:t>11</w:t>
            </w:r>
            <w:r>
              <w:rPr>
                <w:b/>
                <w:sz w:val="28"/>
                <w:lang w:eastAsia="zh-TW"/>
              </w:rPr>
              <w:t>號</w:t>
            </w:r>
            <w:r>
              <w:rPr>
                <w:b/>
                <w:sz w:val="28"/>
                <w:lang w:eastAsia="zh-TW"/>
              </w:rPr>
              <w:t>6</w:t>
            </w:r>
            <w:r>
              <w:rPr>
                <w:b/>
                <w:sz w:val="28"/>
                <w:lang w:eastAsia="zh-TW"/>
              </w:rPr>
              <w:t>樓）</w:t>
            </w:r>
          </w:p>
          <w:p w14:paraId="3C289954" w14:textId="77777777" w:rsidR="00EA4D9C" w:rsidRPr="00EA4D9C" w:rsidRDefault="00EA4D9C" w:rsidP="00F527A2">
            <w:pPr>
              <w:rPr>
                <w:rFonts w:hint="eastAsia"/>
                <w:lang w:eastAsia="zh-TW"/>
              </w:rPr>
            </w:pPr>
          </w:p>
        </w:tc>
      </w:tr>
      <w:tr w:rsidR="00EA4D9C" w14:paraId="6D5D62FC" w14:textId="77777777" w:rsidTr="00EA4D9C">
        <w:tc>
          <w:tcPr>
            <w:tcW w:w="1668" w:type="dxa"/>
          </w:tcPr>
          <w:p w14:paraId="13662169" w14:textId="59BDCCA9" w:rsidR="00EA4D9C" w:rsidRDefault="00EA4D9C" w:rsidP="00F527A2">
            <w:pPr>
              <w:rPr>
                <w:rFonts w:hint="eastAsia"/>
                <w:lang w:eastAsia="zh-TW"/>
              </w:rPr>
            </w:pPr>
            <w:r>
              <w:rPr>
                <w:b/>
                <w:sz w:val="28"/>
                <w:lang w:eastAsia="zh-TW"/>
              </w:rPr>
              <w:t>主辦單位：</w:t>
            </w:r>
          </w:p>
        </w:tc>
        <w:tc>
          <w:tcPr>
            <w:tcW w:w="7654" w:type="dxa"/>
          </w:tcPr>
          <w:p w14:paraId="75126868" w14:textId="77777777" w:rsidR="00EA4D9C" w:rsidRDefault="00EA4D9C" w:rsidP="00EA4D9C">
            <w:pPr>
              <w:rPr>
                <w:b/>
                <w:sz w:val="28"/>
                <w:lang w:eastAsia="zh-TW"/>
              </w:rPr>
            </w:pPr>
            <w:r>
              <w:rPr>
                <w:b/>
                <w:sz w:val="28"/>
                <w:lang w:eastAsia="zh-TW"/>
              </w:rPr>
              <w:t>經濟部產業發展署、財團法人台灣醫界聯盟基金會、財團法人生物技術開發中心</w:t>
            </w:r>
          </w:p>
          <w:p w14:paraId="501C6BB8" w14:textId="77777777" w:rsidR="00EA4D9C" w:rsidRPr="00EA4D9C" w:rsidRDefault="00EA4D9C" w:rsidP="00F527A2">
            <w:pPr>
              <w:rPr>
                <w:rFonts w:hint="eastAsia"/>
                <w:lang w:eastAsia="zh-TW"/>
              </w:rPr>
            </w:pPr>
          </w:p>
        </w:tc>
      </w:tr>
      <w:tr w:rsidR="00EA4D9C" w14:paraId="7315BCF2" w14:textId="77777777" w:rsidTr="00EA4D9C">
        <w:tc>
          <w:tcPr>
            <w:tcW w:w="1668" w:type="dxa"/>
          </w:tcPr>
          <w:p w14:paraId="32AB4207" w14:textId="77777777" w:rsidR="00EA4D9C" w:rsidRDefault="00EA4D9C" w:rsidP="00F527A2">
            <w:pPr>
              <w:rPr>
                <w:rFonts w:hint="eastAsia"/>
                <w:lang w:eastAsia="zh-TW"/>
              </w:rPr>
            </w:pPr>
          </w:p>
        </w:tc>
        <w:tc>
          <w:tcPr>
            <w:tcW w:w="7654" w:type="dxa"/>
          </w:tcPr>
          <w:p w14:paraId="6F10D058" w14:textId="77777777" w:rsidR="00EA4D9C" w:rsidRDefault="00EA4D9C" w:rsidP="00F527A2">
            <w:pPr>
              <w:rPr>
                <w:rFonts w:hint="eastAsia"/>
                <w:lang w:eastAsia="zh-TW"/>
              </w:rPr>
            </w:pPr>
          </w:p>
        </w:tc>
      </w:tr>
    </w:tbl>
    <w:p w14:paraId="4C7EF49C" w14:textId="7A41131C" w:rsidR="00EA4D9C" w:rsidRDefault="00EA4D9C">
      <w:pPr>
        <w:rPr>
          <w:lang w:eastAsia="zh-TW"/>
        </w:rPr>
      </w:pPr>
    </w:p>
    <w:p w14:paraId="2D870B5D" w14:textId="30CBC1BB" w:rsidR="00EA4D9C" w:rsidRDefault="00EA4D9C">
      <w:pPr>
        <w:rPr>
          <w:lang w:eastAsia="zh-TW"/>
        </w:rPr>
      </w:pPr>
    </w:p>
    <w:p w14:paraId="13D3FFB3" w14:textId="77777777" w:rsidR="00EA4D9C" w:rsidRDefault="00EA4D9C">
      <w:pPr>
        <w:rPr>
          <w:rFonts w:hint="eastAsia"/>
          <w:lang w:eastAsia="zh-TW"/>
        </w:rPr>
      </w:pPr>
    </w:p>
    <w:p w14:paraId="75E139AC" w14:textId="77777777" w:rsidR="00837BF1" w:rsidRDefault="006067B4">
      <w:pPr>
        <w:rPr>
          <w:lang w:eastAsia="zh-TW"/>
        </w:rPr>
      </w:pPr>
      <w:r>
        <w:rPr>
          <w:b/>
          <w:sz w:val="32"/>
          <w:lang w:eastAsia="zh-TW"/>
        </w:rPr>
        <w:t>目錄</w:t>
      </w:r>
    </w:p>
    <w:p w14:paraId="01D32A53" w14:textId="2FED5718" w:rsidR="00EA4D9C" w:rsidRPr="00EA4D9C" w:rsidRDefault="006067B4">
      <w:pPr>
        <w:pStyle w:val="14"/>
        <w:tabs>
          <w:tab w:val="right" w:leader="dot" w:pos="8630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zh-TW"/>
        </w:rPr>
      </w:pPr>
      <w:r w:rsidRPr="00EA4D9C">
        <w:rPr>
          <w:sz w:val="28"/>
          <w:szCs w:val="28"/>
        </w:rPr>
        <w:fldChar w:fldCharType="begin"/>
      </w:r>
      <w:r w:rsidRPr="00EA4D9C">
        <w:rPr>
          <w:sz w:val="28"/>
          <w:szCs w:val="28"/>
          <w:lang w:eastAsia="zh-TW"/>
        </w:rPr>
        <w:instrText>TOC \o "1-3" \h \z \u</w:instrText>
      </w:r>
      <w:r w:rsidRPr="00EA4D9C">
        <w:rPr>
          <w:sz w:val="28"/>
          <w:szCs w:val="28"/>
        </w:rPr>
        <w:fldChar w:fldCharType="separate"/>
      </w:r>
      <w:hyperlink w:anchor="_Toc207183743" w:history="1">
        <w:r w:rsidR="00EA4D9C" w:rsidRPr="00EA4D9C">
          <w:rPr>
            <w:rStyle w:val="affa"/>
            <w:rFonts w:hint="eastAsia"/>
            <w:noProof/>
            <w:sz w:val="28"/>
            <w:szCs w:val="28"/>
            <w:lang w:eastAsia="zh-TW"/>
          </w:rPr>
          <w:t>活動資訊</w:t>
        </w:r>
        <w:r w:rsidR="00EA4D9C" w:rsidRPr="00EA4D9C">
          <w:rPr>
            <w:noProof/>
            <w:webHidden/>
            <w:sz w:val="28"/>
            <w:szCs w:val="28"/>
          </w:rPr>
          <w:tab/>
        </w:r>
        <w:r w:rsidR="00EA4D9C" w:rsidRPr="00EA4D9C">
          <w:rPr>
            <w:noProof/>
            <w:webHidden/>
            <w:sz w:val="28"/>
            <w:szCs w:val="28"/>
          </w:rPr>
          <w:fldChar w:fldCharType="begin"/>
        </w:r>
        <w:r w:rsidR="00EA4D9C" w:rsidRPr="00EA4D9C">
          <w:rPr>
            <w:noProof/>
            <w:webHidden/>
            <w:sz w:val="28"/>
            <w:szCs w:val="28"/>
          </w:rPr>
          <w:instrText xml:space="preserve"> PAGEREF _Toc207183743 \h </w:instrText>
        </w:r>
        <w:r w:rsidR="00EA4D9C" w:rsidRPr="00EA4D9C">
          <w:rPr>
            <w:noProof/>
            <w:webHidden/>
            <w:sz w:val="28"/>
            <w:szCs w:val="28"/>
          </w:rPr>
        </w:r>
        <w:r w:rsidR="00EA4D9C" w:rsidRPr="00EA4D9C">
          <w:rPr>
            <w:noProof/>
            <w:webHidden/>
            <w:sz w:val="28"/>
            <w:szCs w:val="28"/>
          </w:rPr>
          <w:fldChar w:fldCharType="separate"/>
        </w:r>
        <w:r w:rsidR="00EA4D9C" w:rsidRPr="00EA4D9C">
          <w:rPr>
            <w:noProof/>
            <w:webHidden/>
            <w:sz w:val="28"/>
            <w:szCs w:val="28"/>
          </w:rPr>
          <w:t>3</w:t>
        </w:r>
        <w:r w:rsidR="00EA4D9C" w:rsidRPr="00EA4D9C">
          <w:rPr>
            <w:noProof/>
            <w:webHidden/>
            <w:sz w:val="28"/>
            <w:szCs w:val="28"/>
          </w:rPr>
          <w:fldChar w:fldCharType="end"/>
        </w:r>
      </w:hyperlink>
    </w:p>
    <w:p w14:paraId="1D0B6CAC" w14:textId="0C638FF6" w:rsidR="00EA4D9C" w:rsidRPr="00EA4D9C" w:rsidRDefault="00EA4D9C">
      <w:pPr>
        <w:pStyle w:val="14"/>
        <w:tabs>
          <w:tab w:val="right" w:leader="dot" w:pos="8630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zh-TW"/>
        </w:rPr>
      </w:pPr>
      <w:hyperlink w:anchor="_Toc207183744" w:history="1">
        <w:r w:rsidRPr="00EA4D9C">
          <w:rPr>
            <w:rStyle w:val="affa"/>
            <w:rFonts w:hint="eastAsia"/>
            <w:noProof/>
            <w:sz w:val="28"/>
            <w:szCs w:val="28"/>
          </w:rPr>
          <w:t>議程</w:t>
        </w:r>
        <w:r w:rsidRPr="00EA4D9C">
          <w:rPr>
            <w:noProof/>
            <w:webHidden/>
            <w:sz w:val="28"/>
            <w:szCs w:val="28"/>
          </w:rPr>
          <w:tab/>
        </w:r>
        <w:r w:rsidRPr="00EA4D9C">
          <w:rPr>
            <w:noProof/>
            <w:webHidden/>
            <w:sz w:val="28"/>
            <w:szCs w:val="28"/>
          </w:rPr>
          <w:fldChar w:fldCharType="begin"/>
        </w:r>
        <w:r w:rsidRPr="00EA4D9C">
          <w:rPr>
            <w:noProof/>
            <w:webHidden/>
            <w:sz w:val="28"/>
            <w:szCs w:val="28"/>
          </w:rPr>
          <w:instrText xml:space="preserve"> PAGEREF _Toc207183744 \h </w:instrText>
        </w:r>
        <w:r w:rsidRPr="00EA4D9C">
          <w:rPr>
            <w:noProof/>
            <w:webHidden/>
            <w:sz w:val="28"/>
            <w:szCs w:val="28"/>
          </w:rPr>
        </w:r>
        <w:r w:rsidRPr="00EA4D9C">
          <w:rPr>
            <w:noProof/>
            <w:webHidden/>
            <w:sz w:val="28"/>
            <w:szCs w:val="28"/>
          </w:rPr>
          <w:fldChar w:fldCharType="separate"/>
        </w:r>
        <w:r w:rsidRPr="00EA4D9C">
          <w:rPr>
            <w:noProof/>
            <w:webHidden/>
            <w:sz w:val="28"/>
            <w:szCs w:val="28"/>
          </w:rPr>
          <w:t>4</w:t>
        </w:r>
        <w:r w:rsidRPr="00EA4D9C">
          <w:rPr>
            <w:noProof/>
            <w:webHidden/>
            <w:sz w:val="28"/>
            <w:szCs w:val="28"/>
          </w:rPr>
          <w:fldChar w:fldCharType="end"/>
        </w:r>
      </w:hyperlink>
    </w:p>
    <w:p w14:paraId="5A54D701" w14:textId="38BE7C91" w:rsidR="00EA4D9C" w:rsidRPr="00EA4D9C" w:rsidRDefault="00EA4D9C">
      <w:pPr>
        <w:pStyle w:val="14"/>
        <w:tabs>
          <w:tab w:val="right" w:leader="dot" w:pos="8630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zh-TW"/>
        </w:rPr>
      </w:pPr>
      <w:hyperlink w:anchor="_Toc207183745" w:history="1">
        <w:r w:rsidRPr="00EA4D9C">
          <w:rPr>
            <w:rStyle w:val="affa"/>
            <w:rFonts w:hint="eastAsia"/>
            <w:noProof/>
            <w:sz w:val="28"/>
            <w:szCs w:val="28"/>
          </w:rPr>
          <w:t>主持人</w:t>
        </w:r>
        <w:r w:rsidRPr="00EA4D9C">
          <w:rPr>
            <w:noProof/>
            <w:webHidden/>
            <w:sz w:val="28"/>
            <w:szCs w:val="28"/>
          </w:rPr>
          <w:tab/>
        </w:r>
        <w:r w:rsidRPr="00EA4D9C">
          <w:rPr>
            <w:noProof/>
            <w:webHidden/>
            <w:sz w:val="28"/>
            <w:szCs w:val="28"/>
          </w:rPr>
          <w:fldChar w:fldCharType="begin"/>
        </w:r>
        <w:r w:rsidRPr="00EA4D9C">
          <w:rPr>
            <w:noProof/>
            <w:webHidden/>
            <w:sz w:val="28"/>
            <w:szCs w:val="28"/>
          </w:rPr>
          <w:instrText xml:space="preserve"> PAGEREF _Toc207183745 \h </w:instrText>
        </w:r>
        <w:r w:rsidRPr="00EA4D9C">
          <w:rPr>
            <w:noProof/>
            <w:webHidden/>
            <w:sz w:val="28"/>
            <w:szCs w:val="28"/>
          </w:rPr>
        </w:r>
        <w:r w:rsidRPr="00EA4D9C">
          <w:rPr>
            <w:noProof/>
            <w:webHidden/>
            <w:sz w:val="28"/>
            <w:szCs w:val="28"/>
          </w:rPr>
          <w:fldChar w:fldCharType="separate"/>
        </w:r>
        <w:r w:rsidRPr="00EA4D9C">
          <w:rPr>
            <w:noProof/>
            <w:webHidden/>
            <w:sz w:val="28"/>
            <w:szCs w:val="28"/>
          </w:rPr>
          <w:t>5</w:t>
        </w:r>
        <w:r w:rsidRPr="00EA4D9C">
          <w:rPr>
            <w:noProof/>
            <w:webHidden/>
            <w:sz w:val="28"/>
            <w:szCs w:val="28"/>
          </w:rPr>
          <w:fldChar w:fldCharType="end"/>
        </w:r>
      </w:hyperlink>
    </w:p>
    <w:p w14:paraId="03C92E03" w14:textId="33042D22" w:rsidR="00EA4D9C" w:rsidRPr="00EA4D9C" w:rsidRDefault="00EA4D9C">
      <w:pPr>
        <w:pStyle w:val="14"/>
        <w:tabs>
          <w:tab w:val="right" w:leader="dot" w:pos="8630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zh-TW"/>
        </w:rPr>
      </w:pPr>
      <w:hyperlink w:anchor="_Toc207183746" w:history="1">
        <w:r w:rsidRPr="00EA4D9C">
          <w:rPr>
            <w:rStyle w:val="affa"/>
            <w:rFonts w:eastAsia="新細明體" w:hint="eastAsia"/>
            <w:noProof/>
            <w:sz w:val="28"/>
            <w:szCs w:val="28"/>
            <w:lang w:eastAsia="zh-TW"/>
          </w:rPr>
          <w:t>講者</w:t>
        </w:r>
        <w:r w:rsidRPr="00EA4D9C">
          <w:rPr>
            <w:noProof/>
            <w:webHidden/>
            <w:sz w:val="28"/>
            <w:szCs w:val="28"/>
          </w:rPr>
          <w:tab/>
        </w:r>
        <w:r w:rsidRPr="00EA4D9C">
          <w:rPr>
            <w:noProof/>
            <w:webHidden/>
            <w:sz w:val="28"/>
            <w:szCs w:val="28"/>
          </w:rPr>
          <w:fldChar w:fldCharType="begin"/>
        </w:r>
        <w:r w:rsidRPr="00EA4D9C">
          <w:rPr>
            <w:noProof/>
            <w:webHidden/>
            <w:sz w:val="28"/>
            <w:szCs w:val="28"/>
          </w:rPr>
          <w:instrText xml:space="preserve"> PAGEREF _Toc207183746 \h </w:instrText>
        </w:r>
        <w:r w:rsidRPr="00EA4D9C">
          <w:rPr>
            <w:noProof/>
            <w:webHidden/>
            <w:sz w:val="28"/>
            <w:szCs w:val="28"/>
          </w:rPr>
        </w:r>
        <w:r w:rsidRPr="00EA4D9C">
          <w:rPr>
            <w:noProof/>
            <w:webHidden/>
            <w:sz w:val="28"/>
            <w:szCs w:val="28"/>
          </w:rPr>
          <w:fldChar w:fldCharType="separate"/>
        </w:r>
        <w:r w:rsidRPr="00EA4D9C">
          <w:rPr>
            <w:noProof/>
            <w:webHidden/>
            <w:sz w:val="28"/>
            <w:szCs w:val="28"/>
          </w:rPr>
          <w:t>7</w:t>
        </w:r>
        <w:r w:rsidRPr="00EA4D9C">
          <w:rPr>
            <w:noProof/>
            <w:webHidden/>
            <w:sz w:val="28"/>
            <w:szCs w:val="28"/>
          </w:rPr>
          <w:fldChar w:fldCharType="end"/>
        </w:r>
      </w:hyperlink>
    </w:p>
    <w:p w14:paraId="5C6E7671" w14:textId="57F6EB1A" w:rsidR="00837BF1" w:rsidRDefault="006067B4">
      <w:pPr>
        <w:rPr>
          <w:lang w:eastAsia="zh-TW"/>
        </w:rPr>
      </w:pPr>
      <w:r w:rsidRPr="00EA4D9C">
        <w:rPr>
          <w:sz w:val="28"/>
          <w:szCs w:val="28"/>
        </w:rPr>
        <w:fldChar w:fldCharType="end"/>
      </w:r>
    </w:p>
    <w:p w14:paraId="14C2A9BD" w14:textId="77777777" w:rsidR="00837BF1" w:rsidRDefault="006067B4">
      <w:pPr>
        <w:rPr>
          <w:lang w:eastAsia="zh-TW"/>
        </w:rPr>
      </w:pPr>
      <w:r>
        <w:rPr>
          <w:lang w:eastAsia="zh-TW"/>
        </w:rPr>
        <w:br w:type="page"/>
      </w:r>
    </w:p>
    <w:p w14:paraId="0AF68597" w14:textId="77777777" w:rsidR="00837BF1" w:rsidRDefault="006067B4">
      <w:pPr>
        <w:pStyle w:val="1"/>
        <w:rPr>
          <w:lang w:eastAsia="zh-TW"/>
        </w:rPr>
      </w:pPr>
      <w:bookmarkStart w:id="0" w:name="_Toc207183743"/>
      <w:r>
        <w:rPr>
          <w:lang w:eastAsia="zh-TW"/>
        </w:rPr>
        <w:lastRenderedPageBreak/>
        <w:t>活動資訊</w:t>
      </w:r>
      <w:bookmarkEnd w:id="0"/>
    </w:p>
    <w:p w14:paraId="090CB577" w14:textId="77777777" w:rsidR="00F527A2" w:rsidRPr="00F527A2" w:rsidRDefault="00F527A2" w:rsidP="00F527A2">
      <w:pPr>
        <w:numPr>
          <w:ilvl w:val="0"/>
          <w:numId w:val="10"/>
        </w:numPr>
        <w:spacing w:before="100" w:beforeAutospacing="1" w:after="100" w:afterAutospacing="1" w:line="240" w:lineRule="auto"/>
        <w:ind w:left="990"/>
        <w:rPr>
          <w:rFonts w:ascii="微軟正黑體" w:hAnsi="微軟正黑體" w:cs="新細明體"/>
          <w:color w:val="111111"/>
          <w:sz w:val="27"/>
          <w:szCs w:val="27"/>
          <w:lang w:eastAsia="zh-TW"/>
        </w:rPr>
      </w:pPr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本次活動報到時間為上午09:30-10:00。</w:t>
      </w:r>
    </w:p>
    <w:p w14:paraId="479A38EC" w14:textId="77777777" w:rsidR="00F527A2" w:rsidRPr="00F527A2" w:rsidRDefault="00F527A2" w:rsidP="00F527A2">
      <w:pPr>
        <w:numPr>
          <w:ilvl w:val="0"/>
          <w:numId w:val="10"/>
        </w:numPr>
        <w:spacing w:before="100" w:beforeAutospacing="1" w:after="100" w:afterAutospacing="1" w:line="240" w:lineRule="auto"/>
        <w:ind w:left="990"/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</w:pPr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本次活動將申請公務人員終身學習時數，請於休息時間簽到。</w:t>
      </w:r>
    </w:p>
    <w:p w14:paraId="02869366" w14:textId="77777777" w:rsidR="00F527A2" w:rsidRPr="00F527A2" w:rsidRDefault="00F527A2" w:rsidP="00F527A2">
      <w:pPr>
        <w:numPr>
          <w:ilvl w:val="0"/>
          <w:numId w:val="10"/>
        </w:numPr>
        <w:spacing w:before="100" w:beforeAutospacing="1" w:after="100" w:afterAutospacing="1" w:line="240" w:lineRule="auto"/>
        <w:ind w:left="990"/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</w:pPr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為尊重智慧財產權，本論壇禁止側錄主講人簡報。</w:t>
      </w:r>
    </w:p>
    <w:p w14:paraId="7FD1657A" w14:textId="60B62B61" w:rsidR="00F527A2" w:rsidRDefault="00F527A2" w:rsidP="00F527A2">
      <w:pPr>
        <w:numPr>
          <w:ilvl w:val="0"/>
          <w:numId w:val="10"/>
        </w:numPr>
        <w:spacing w:before="100" w:beforeAutospacing="1" w:after="100" w:afterAutospacing="1" w:line="240" w:lineRule="auto"/>
        <w:ind w:left="990"/>
        <w:rPr>
          <w:rFonts w:ascii="微軟正黑體" w:hAnsi="微軟正黑體" w:cs="新細明體"/>
          <w:color w:val="111111"/>
          <w:sz w:val="27"/>
          <w:szCs w:val="27"/>
          <w:lang w:eastAsia="zh-TW"/>
        </w:rPr>
      </w:pPr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本次課程場地</w:t>
      </w:r>
      <w:proofErr w:type="gramStart"/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配置圖請參考</w:t>
      </w:r>
      <w:proofErr w:type="gramEnd"/>
      <w:r w:rsidRPr="00F527A2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下圖。</w:t>
      </w:r>
      <w:r>
        <w:rPr>
          <w:rFonts w:ascii="微軟正黑體" w:hAnsi="微軟正黑體" w:cs="新細明體" w:hint="eastAsia"/>
          <w:noProof/>
          <w:color w:val="111111"/>
          <w:sz w:val="27"/>
          <w:szCs w:val="27"/>
          <w:lang w:eastAsia="zh-TW"/>
        </w:rPr>
        <w:drawing>
          <wp:inline distT="0" distB="0" distL="0" distR="0" wp14:anchorId="1E74E075" wp14:editId="6B0CF496">
            <wp:extent cx="3232150" cy="36004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20CC" w14:textId="229F15FD" w:rsidR="00F527A2" w:rsidRPr="00F527A2" w:rsidRDefault="00F527A2" w:rsidP="00F527A2">
      <w:pPr>
        <w:numPr>
          <w:ilvl w:val="0"/>
          <w:numId w:val="10"/>
        </w:numPr>
        <w:spacing w:before="100" w:beforeAutospacing="1" w:after="100" w:afterAutospacing="1" w:line="240" w:lineRule="auto"/>
        <w:ind w:left="990"/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</w:pPr>
      <w:r>
        <w:rPr>
          <w:noProof/>
          <w:lang w:eastAsia="zh-TW"/>
        </w:rPr>
        <w:drawing>
          <wp:inline distT="0" distB="0" distL="0" distR="0" wp14:anchorId="4C1B5BC2" wp14:editId="5707ADF1">
            <wp:extent cx="2419350" cy="2419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D488" w14:textId="45DD7AF9" w:rsidR="00837BF1" w:rsidRDefault="006067B4">
      <w:pPr>
        <w:rPr>
          <w:lang w:eastAsia="zh-TW"/>
        </w:rPr>
      </w:pPr>
      <w:r>
        <w:rPr>
          <w:lang w:eastAsia="zh-TW"/>
        </w:rPr>
        <w:br w:type="page"/>
      </w:r>
    </w:p>
    <w:p w14:paraId="03F71A62" w14:textId="4BADE3E9" w:rsidR="00837BF1" w:rsidRDefault="006067B4">
      <w:pPr>
        <w:pStyle w:val="1"/>
      </w:pPr>
      <w:bookmarkStart w:id="1" w:name="_Toc207183744"/>
      <w:proofErr w:type="spellStart"/>
      <w:r>
        <w:lastRenderedPageBreak/>
        <w:t>議程</w:t>
      </w:r>
      <w:bookmarkEnd w:id="1"/>
      <w:proofErr w:type="spellEnd"/>
    </w:p>
    <w:p w14:paraId="690D490B" w14:textId="3DB81E50" w:rsidR="00F527A2" w:rsidRDefault="00F527A2" w:rsidP="00F527A2"/>
    <w:p w14:paraId="5B6FAB71" w14:textId="77777777" w:rsidR="00F527A2" w:rsidRPr="00F527A2" w:rsidRDefault="00F527A2" w:rsidP="00F527A2"/>
    <w:tbl>
      <w:tblPr>
        <w:tblStyle w:val="aff2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F527A2" w:rsidRPr="00F527A2" w14:paraId="69AA1216" w14:textId="77777777" w:rsidTr="000F26E3">
        <w:trPr>
          <w:tblHeader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0AE1EC" w14:textId="77777777" w:rsidR="00F527A2" w:rsidRPr="00F527A2" w:rsidRDefault="00F527A2" w:rsidP="000F26E3">
            <w:pPr>
              <w:spacing w:line="400" w:lineRule="exact"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>時間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89D481" w14:textId="77777777" w:rsidR="00F527A2" w:rsidRPr="00F527A2" w:rsidRDefault="00F527A2" w:rsidP="000F26E3">
            <w:pPr>
              <w:spacing w:line="400" w:lineRule="exact"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>主題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A346D" w14:textId="77777777" w:rsidR="00F527A2" w:rsidRPr="00F527A2" w:rsidRDefault="00F527A2" w:rsidP="000F26E3">
            <w:pPr>
              <w:spacing w:line="400" w:lineRule="exact"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>講者</w:t>
            </w:r>
            <w:proofErr w:type="spellEnd"/>
          </w:p>
        </w:tc>
      </w:tr>
      <w:tr w:rsidR="00F527A2" w:rsidRPr="00F527A2" w14:paraId="5EF46B67" w14:textId="77777777" w:rsidTr="000F26E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3C84C3B0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10:00-10:10</w:t>
            </w:r>
          </w:p>
          <w:p w14:paraId="4C540DC7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(10分鐘)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FA17923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致詞與大合照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00B1187F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b/>
                <w:sz w:val="28"/>
                <w:szCs w:val="28"/>
                <w:lang w:eastAsia="zh-TW"/>
              </w:rPr>
              <w:t>李財坤 執行長</w:t>
            </w:r>
          </w:p>
          <w:p w14:paraId="25057F61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rPr>
                <w:rFonts w:ascii="Microsoft JhengHei UI" w:eastAsia="Microsoft JhengHei UI" w:hAnsi="Microsoft JhengHei UI" w:cs="Times New Roman"/>
                <w:bCs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bCs/>
                <w:sz w:val="28"/>
                <w:szCs w:val="28"/>
                <w:lang w:eastAsia="zh-TW"/>
              </w:rPr>
              <w:t>財團法人生物技術開發中心（DCB）</w:t>
            </w:r>
          </w:p>
        </w:tc>
      </w:tr>
      <w:tr w:rsidR="00F527A2" w:rsidRPr="00F527A2" w14:paraId="7F88919C" w14:textId="77777777" w:rsidTr="000F26E3">
        <w:tc>
          <w:tcPr>
            <w:tcW w:w="9781" w:type="dxa"/>
            <w:gridSpan w:val="3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14:paraId="61C9387A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b/>
                <w:bCs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  <w:t>主持人：</w:t>
            </w:r>
            <w:r w:rsidRPr="00F527A2">
              <w:rPr>
                <w:rFonts w:ascii="Microsoft JhengHei UI" w:eastAsia="Microsoft JhengHei UI" w:hAnsi="Microsoft JhengHei UI" w:cs="Times New Roman" w:hint="eastAsia"/>
                <w:b/>
                <w:sz w:val="28"/>
                <w:szCs w:val="28"/>
                <w:lang w:eastAsia="zh-TW"/>
              </w:rPr>
              <w:t>林世嘉 執行長</w:t>
            </w:r>
            <w:r w:rsidRPr="00F527A2"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  <w:t xml:space="preserve"> </w:t>
            </w:r>
            <w:r w:rsidRPr="00F527A2">
              <w:rPr>
                <w:rFonts w:ascii="Microsoft JhengHei UI" w:eastAsia="Microsoft JhengHei UI" w:hAnsi="Microsoft JhengHei UI" w:cs="Times New Roman" w:hint="eastAsia"/>
                <w:b/>
                <w:sz w:val="28"/>
                <w:szCs w:val="28"/>
                <w:lang w:eastAsia="zh-TW"/>
              </w:rPr>
              <w:t>財團法人台灣醫界聯盟基金會</w:t>
            </w:r>
          </w:p>
        </w:tc>
      </w:tr>
      <w:tr w:rsidR="00F527A2" w:rsidRPr="00F527A2" w14:paraId="0641E1C0" w14:textId="77777777" w:rsidTr="000F26E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35470017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10:10-10:35</w:t>
            </w:r>
          </w:p>
          <w:p w14:paraId="7FDB33EA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(25分鐘)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176395BE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再生醫療製劑管理政策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627445B4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  <w:t>林</w:t>
            </w:r>
            <w:r w:rsidRPr="00F527A2">
              <w:rPr>
                <w:rFonts w:ascii="Microsoft JhengHei UI" w:eastAsia="Microsoft JhengHei UI" w:hAnsi="Microsoft JhengHei UI" w:cs="Times New Roman" w:hint="eastAsia"/>
                <w:b/>
                <w:sz w:val="28"/>
                <w:szCs w:val="28"/>
                <w:lang w:eastAsia="zh-TW"/>
              </w:rPr>
              <w:t>奕汝</w:t>
            </w:r>
            <w:r w:rsidRPr="00F527A2">
              <w:rPr>
                <w:rFonts w:ascii="Microsoft JhengHei UI" w:eastAsia="Microsoft JhengHei UI" w:hAnsi="Microsoft JhengHei UI" w:cs="Times New Roman"/>
                <w:b/>
                <w:sz w:val="28"/>
                <w:szCs w:val="28"/>
                <w:lang w:eastAsia="zh-TW"/>
              </w:rPr>
              <w:t xml:space="preserve"> </w:t>
            </w:r>
            <w:r w:rsidRPr="00F527A2">
              <w:rPr>
                <w:rFonts w:ascii="Microsoft JhengHei UI" w:eastAsia="Microsoft JhengHei UI" w:hAnsi="Microsoft JhengHei UI" w:cs="Times New Roman" w:hint="eastAsia"/>
                <w:b/>
                <w:sz w:val="28"/>
                <w:szCs w:val="28"/>
                <w:lang w:eastAsia="zh-TW"/>
              </w:rPr>
              <w:t>科長</w:t>
            </w:r>
          </w:p>
          <w:p w14:paraId="21A306A0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衛生福利部食品藥物管理署</w:t>
            </w:r>
          </w:p>
        </w:tc>
      </w:tr>
      <w:tr w:rsidR="00F527A2" w:rsidRPr="00F527A2" w14:paraId="065626F4" w14:textId="77777777" w:rsidTr="000F26E3">
        <w:tc>
          <w:tcPr>
            <w:tcW w:w="1702" w:type="dxa"/>
            <w:vAlign w:val="center"/>
          </w:tcPr>
          <w:p w14:paraId="287E2A04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bookmarkStart w:id="2" w:name="_Hlk170826937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10:35-1</w:t>
            </w:r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>1</w:t>
            </w: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:00</w:t>
            </w:r>
          </w:p>
          <w:bookmarkEnd w:id="2"/>
          <w:p w14:paraId="0B1E95D3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(25分鐘)</w:t>
            </w:r>
          </w:p>
        </w:tc>
        <w:tc>
          <w:tcPr>
            <w:tcW w:w="3685" w:type="dxa"/>
            <w:vAlign w:val="center"/>
          </w:tcPr>
          <w:p w14:paraId="2F66863C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多元CAR-T平台推動個人化免疫治療新紀元</w:t>
            </w:r>
          </w:p>
        </w:tc>
        <w:tc>
          <w:tcPr>
            <w:tcW w:w="4394" w:type="dxa"/>
            <w:vAlign w:val="center"/>
          </w:tcPr>
          <w:p w14:paraId="0B3889B0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b/>
                <w:bCs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b/>
                <w:bCs/>
                <w:sz w:val="28"/>
                <w:szCs w:val="28"/>
                <w:lang w:eastAsia="zh-TW"/>
              </w:rPr>
              <w:t>官建村 執行長</w:t>
            </w:r>
          </w:p>
          <w:p w14:paraId="1306C8E8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  <w:lang w:eastAsia="zh-TW"/>
              </w:rPr>
            </w:pPr>
            <w:proofErr w:type="gramStart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承寶生技</w:t>
            </w:r>
            <w:proofErr w:type="gramEnd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股份有限公司</w:t>
            </w:r>
          </w:p>
        </w:tc>
      </w:tr>
      <w:tr w:rsidR="00F527A2" w:rsidRPr="00F527A2" w14:paraId="78FC0D80" w14:textId="77777777" w:rsidTr="000F26E3">
        <w:tc>
          <w:tcPr>
            <w:tcW w:w="1702" w:type="dxa"/>
            <w:vAlign w:val="center"/>
          </w:tcPr>
          <w:p w14:paraId="32211ABC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11:00-11:10</w:t>
            </w:r>
          </w:p>
          <w:p w14:paraId="3B0B6BB3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(10分鐘)</w:t>
            </w:r>
          </w:p>
        </w:tc>
        <w:tc>
          <w:tcPr>
            <w:tcW w:w="8079" w:type="dxa"/>
            <w:gridSpan w:val="2"/>
            <w:vAlign w:val="center"/>
          </w:tcPr>
          <w:p w14:paraId="402F7DDB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休息</w:t>
            </w:r>
            <w:proofErr w:type="spellEnd"/>
          </w:p>
        </w:tc>
      </w:tr>
      <w:tr w:rsidR="00F527A2" w:rsidRPr="00F527A2" w14:paraId="031AD6F1" w14:textId="77777777" w:rsidTr="000F26E3">
        <w:tc>
          <w:tcPr>
            <w:tcW w:w="1702" w:type="dxa"/>
            <w:vAlign w:val="center"/>
          </w:tcPr>
          <w:p w14:paraId="789EEA9F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bookmarkStart w:id="3" w:name="_Hlk170828191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11:10-11:35</w:t>
            </w:r>
          </w:p>
          <w:bookmarkEnd w:id="3"/>
          <w:p w14:paraId="039BD12C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(25分鐘)</w:t>
            </w:r>
          </w:p>
        </w:tc>
        <w:tc>
          <w:tcPr>
            <w:tcW w:w="3685" w:type="dxa"/>
            <w:vAlign w:val="center"/>
          </w:tcPr>
          <w:p w14:paraId="0BB43EC2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  <w:lang w:eastAsia="zh-TW"/>
              </w:rPr>
            </w:pPr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  <w:lang w:eastAsia="zh-TW"/>
              </w:rPr>
              <w:t>再生醫療產品新進展與台灣合作新契機【英語演講】</w:t>
            </w:r>
          </w:p>
        </w:tc>
        <w:tc>
          <w:tcPr>
            <w:tcW w:w="4394" w:type="dxa"/>
            <w:vAlign w:val="center"/>
          </w:tcPr>
          <w:p w14:paraId="1CD84DAE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b/>
                <w:bCs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b/>
                <w:bCs/>
                <w:sz w:val="28"/>
                <w:szCs w:val="28"/>
              </w:rPr>
              <w:t>中山功一</w:t>
            </w:r>
            <w:proofErr w:type="spellEnd"/>
            <w:r w:rsidRPr="00F527A2">
              <w:rPr>
                <w:rFonts w:ascii="Microsoft JhengHei UI" w:eastAsia="Microsoft JhengHei UI" w:hAnsi="Microsoft JhengHei UI" w:cs="Times New Roman" w:hint="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b/>
                <w:bCs/>
                <w:sz w:val="28"/>
                <w:szCs w:val="28"/>
              </w:rPr>
              <w:t>董事</w:t>
            </w:r>
            <w:proofErr w:type="spellEnd"/>
          </w:p>
          <w:p w14:paraId="3128BE57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>Arktus</w:t>
            </w:r>
            <w:proofErr w:type="spellEnd"/>
            <w:r w:rsidRPr="00F527A2">
              <w:rPr>
                <w:rFonts w:ascii="Microsoft JhengHei UI" w:eastAsia="Microsoft JhengHei UI" w:hAnsi="Microsoft JhengHei UI" w:cs="Times New Roman" w:hint="eastAsia"/>
                <w:sz w:val="28"/>
                <w:szCs w:val="28"/>
              </w:rPr>
              <w:t xml:space="preserve"> Therapeutics</w:t>
            </w:r>
          </w:p>
        </w:tc>
      </w:tr>
      <w:tr w:rsidR="00F527A2" w:rsidRPr="00F527A2" w14:paraId="01F83A2A" w14:textId="77777777" w:rsidTr="000F26E3">
        <w:tc>
          <w:tcPr>
            <w:tcW w:w="1702" w:type="dxa"/>
            <w:vAlign w:val="center"/>
          </w:tcPr>
          <w:p w14:paraId="37B48C08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bookmarkStart w:id="4" w:name="_Hlk170826953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11:35-12:00</w:t>
            </w:r>
            <w:bookmarkEnd w:id="4"/>
          </w:p>
          <w:p w14:paraId="246CD664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(25分鐘)</w:t>
            </w:r>
          </w:p>
        </w:tc>
        <w:tc>
          <w:tcPr>
            <w:tcW w:w="3685" w:type="dxa"/>
            <w:vAlign w:val="center"/>
          </w:tcPr>
          <w:p w14:paraId="7E698FBE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center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綜合討論</w:t>
            </w:r>
            <w:proofErr w:type="spellEnd"/>
          </w:p>
        </w:tc>
        <w:tc>
          <w:tcPr>
            <w:tcW w:w="4394" w:type="dxa"/>
            <w:vAlign w:val="center"/>
          </w:tcPr>
          <w:p w14:paraId="32BC6EED" w14:textId="77777777" w:rsidR="00F527A2" w:rsidRPr="00F527A2" w:rsidRDefault="00F527A2" w:rsidP="000F26E3">
            <w:pPr>
              <w:adjustRightInd w:val="0"/>
              <w:spacing w:line="400" w:lineRule="exact"/>
              <w:contextualSpacing/>
              <w:jc w:val="both"/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</w:pPr>
            <w:proofErr w:type="spellStart"/>
            <w:r w:rsidRPr="00F527A2">
              <w:rPr>
                <w:rFonts w:ascii="Microsoft JhengHei UI" w:eastAsia="Microsoft JhengHei UI" w:hAnsi="Microsoft JhengHei UI" w:cs="Times New Roman"/>
                <w:sz w:val="28"/>
                <w:szCs w:val="28"/>
              </w:rPr>
              <w:t>所有講者</w:t>
            </w:r>
            <w:proofErr w:type="spellEnd"/>
          </w:p>
        </w:tc>
      </w:tr>
    </w:tbl>
    <w:p w14:paraId="1EB48E27" w14:textId="77777777" w:rsidR="00837BF1" w:rsidRDefault="006067B4">
      <w:r>
        <w:br w:type="page"/>
      </w:r>
    </w:p>
    <w:p w14:paraId="0FBE3FD8" w14:textId="77777777" w:rsidR="00837BF1" w:rsidRDefault="006067B4">
      <w:pPr>
        <w:pStyle w:val="1"/>
      </w:pPr>
      <w:bookmarkStart w:id="5" w:name="_Toc207183745"/>
      <w:r>
        <w:lastRenderedPageBreak/>
        <w:t>主持人</w:t>
      </w:r>
      <w:bookmarkEnd w:id="5"/>
    </w:p>
    <w:p w14:paraId="10A3F480" w14:textId="77777777" w:rsidR="00837BF1" w:rsidRDefault="006067B4">
      <w:r>
        <w:rPr>
          <w:b/>
          <w:sz w:val="36"/>
        </w:rPr>
        <w:t>林世嘉</w:t>
      </w:r>
      <w:r>
        <w:rPr>
          <w:sz w:val="36"/>
        </w:rPr>
        <w:t xml:space="preserve"> </w:t>
      </w:r>
      <w:r>
        <w:rPr>
          <w:sz w:val="36"/>
        </w:rPr>
        <w:t>執行長</w:t>
      </w:r>
    </w:p>
    <w:p w14:paraId="7CE77A5C" w14:textId="77777777" w:rsidR="00837BF1" w:rsidRDefault="006067B4">
      <w:r>
        <w:rPr>
          <w:b/>
          <w:sz w:val="28"/>
        </w:rPr>
        <w:t>現職</w:t>
      </w:r>
    </w:p>
    <w:p w14:paraId="574E0D89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財團法人台灣醫界聯盟基金會（及兼任多家生</w:t>
      </w:r>
      <w:proofErr w:type="gramStart"/>
      <w:r>
        <w:rPr>
          <w:sz w:val="28"/>
          <w:lang w:eastAsia="zh-TW"/>
        </w:rPr>
        <w:t>醫</w:t>
      </w:r>
      <w:proofErr w:type="gramEnd"/>
      <w:r>
        <w:rPr>
          <w:sz w:val="28"/>
          <w:lang w:eastAsia="zh-TW"/>
        </w:rPr>
        <w:t>組織顧問）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執行長</w:t>
      </w:r>
    </w:p>
    <w:p w14:paraId="686A332F" w14:textId="77777777" w:rsidR="00837BF1" w:rsidRDefault="006067B4">
      <w:proofErr w:type="spellStart"/>
      <w:r>
        <w:rPr>
          <w:b/>
          <w:sz w:val="28"/>
        </w:rPr>
        <w:t>學歷</w:t>
      </w:r>
      <w:proofErr w:type="spellEnd"/>
    </w:p>
    <w:p w14:paraId="5BD0A4C3" w14:textId="77777777" w:rsidR="00F527A2" w:rsidRPr="00F527A2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國立陽明大學（衛生福利研究所）</w:t>
      </w:r>
    </w:p>
    <w:p w14:paraId="4D3A79ED" w14:textId="6E4DC46C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國立臺灣大學（公共衛生學系）</w:t>
      </w:r>
      <w:r>
        <w:rPr>
          <w:sz w:val="28"/>
          <w:lang w:eastAsia="zh-TW"/>
        </w:rPr>
        <w:t xml:space="preserve"> </w:t>
      </w:r>
    </w:p>
    <w:p w14:paraId="5764497F" w14:textId="77777777" w:rsidR="00837BF1" w:rsidRDefault="006067B4">
      <w:proofErr w:type="spellStart"/>
      <w:r>
        <w:rPr>
          <w:b/>
          <w:sz w:val="28"/>
        </w:rPr>
        <w:t>經歷</w:t>
      </w:r>
      <w:proofErr w:type="spellEnd"/>
    </w:p>
    <w:p w14:paraId="3D646328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第八屆立法委員（衛環委員）</w:t>
      </w:r>
    </w:p>
    <w:p w14:paraId="4F3CBD16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財團法人台灣醫界聯盟基金會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執行長</w:t>
      </w:r>
    </w:p>
    <w:p w14:paraId="682EE0BD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台安生物科技股份有限公司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總經理</w:t>
      </w:r>
    </w:p>
    <w:p w14:paraId="69709424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多個政府／智庫／基金會顧問與董事職務（包含衛福部國際醫療管理工作小組專家顧問等）</w:t>
      </w:r>
    </w:p>
    <w:p w14:paraId="1EF00EFC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與日本、英國、韓國等國際再生醫療單位長期交流與合作</w:t>
      </w:r>
    </w:p>
    <w:p w14:paraId="7A7B8E38" w14:textId="77777777" w:rsidR="00837BF1" w:rsidRDefault="006067B4">
      <w:proofErr w:type="spellStart"/>
      <w:r>
        <w:rPr>
          <w:b/>
          <w:sz w:val="28"/>
        </w:rPr>
        <w:t>成就</w:t>
      </w:r>
      <w:proofErr w:type="spellEnd"/>
    </w:p>
    <w:p w14:paraId="710BEEC8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草擬並推動《再生醫療管理製劑條例（草案）》</w:t>
      </w:r>
    </w:p>
    <w:p w14:paraId="71D452FC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主編／總編輯多本再生醫療與生</w:t>
      </w:r>
      <w:proofErr w:type="gramStart"/>
      <w:r>
        <w:rPr>
          <w:sz w:val="28"/>
          <w:lang w:eastAsia="zh-TW"/>
        </w:rPr>
        <w:t>醫</w:t>
      </w:r>
      <w:proofErr w:type="gramEnd"/>
      <w:r>
        <w:rPr>
          <w:sz w:val="28"/>
          <w:lang w:eastAsia="zh-TW"/>
        </w:rPr>
        <w:t>政策相關書籍</w:t>
      </w:r>
    </w:p>
    <w:p w14:paraId="79806FC6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201</w:t>
      </w:r>
      <w:r>
        <w:rPr>
          <w:sz w:val="28"/>
          <w:lang w:eastAsia="zh-TW"/>
        </w:rPr>
        <w:t>5</w:t>
      </w:r>
      <w:proofErr w:type="gramStart"/>
      <w:r>
        <w:rPr>
          <w:sz w:val="28"/>
          <w:lang w:eastAsia="zh-TW"/>
        </w:rPr>
        <w:t>–</w:t>
      </w:r>
      <w:proofErr w:type="gramEnd"/>
      <w:r>
        <w:rPr>
          <w:sz w:val="28"/>
          <w:lang w:eastAsia="zh-TW"/>
        </w:rPr>
        <w:t xml:space="preserve">2024 </w:t>
      </w:r>
      <w:r>
        <w:rPr>
          <w:sz w:val="28"/>
          <w:lang w:eastAsia="zh-TW"/>
        </w:rPr>
        <w:t>間主辦</w:t>
      </w:r>
      <w:r>
        <w:rPr>
          <w:sz w:val="28"/>
          <w:lang w:eastAsia="zh-TW"/>
        </w:rPr>
        <w:t xml:space="preserve"> 37 </w:t>
      </w:r>
      <w:r>
        <w:rPr>
          <w:sz w:val="28"/>
          <w:lang w:eastAsia="zh-TW"/>
        </w:rPr>
        <w:t>場細胞治療技術醫師訓練課程，訓練</w:t>
      </w:r>
      <w:r>
        <w:rPr>
          <w:sz w:val="28"/>
          <w:lang w:eastAsia="zh-TW"/>
        </w:rPr>
        <w:t xml:space="preserve"> 3,195 </w:t>
      </w:r>
      <w:r>
        <w:rPr>
          <w:sz w:val="28"/>
          <w:lang w:eastAsia="zh-TW"/>
        </w:rPr>
        <w:t>名相關人員</w:t>
      </w:r>
    </w:p>
    <w:p w14:paraId="4F4D043A" w14:textId="77777777" w:rsidR="00837BF1" w:rsidRDefault="006067B4">
      <w:proofErr w:type="spellStart"/>
      <w:r>
        <w:rPr>
          <w:b/>
          <w:sz w:val="28"/>
        </w:rPr>
        <w:t>專長</w:t>
      </w:r>
      <w:proofErr w:type="spellEnd"/>
    </w:p>
    <w:p w14:paraId="58A8044E" w14:textId="77777777" w:rsidR="00837BF1" w:rsidRDefault="006067B4">
      <w:pPr>
        <w:pStyle w:val="a0"/>
      </w:pPr>
      <w:r>
        <w:rPr>
          <w:sz w:val="28"/>
        </w:rPr>
        <w:lastRenderedPageBreak/>
        <w:t>再生醫療政策</w:t>
      </w:r>
    </w:p>
    <w:p w14:paraId="40B9F901" w14:textId="77777777" w:rsidR="00837BF1" w:rsidRDefault="006067B4">
      <w:pPr>
        <w:pStyle w:val="a0"/>
      </w:pPr>
      <w:r>
        <w:rPr>
          <w:sz w:val="28"/>
        </w:rPr>
        <w:t>國際醫療交流</w:t>
      </w:r>
    </w:p>
    <w:p w14:paraId="39927EF2" w14:textId="77777777" w:rsidR="00837BF1" w:rsidRDefault="006067B4">
      <w:pPr>
        <w:pStyle w:val="a0"/>
      </w:pPr>
      <w:r>
        <w:rPr>
          <w:sz w:val="28"/>
        </w:rPr>
        <w:t>會議與訓練籌辦</w:t>
      </w:r>
    </w:p>
    <w:p w14:paraId="5114A6AD" w14:textId="541B8BD2" w:rsidR="00837BF1" w:rsidRDefault="006067B4">
      <w:r>
        <w:br w:type="page"/>
      </w:r>
    </w:p>
    <w:p w14:paraId="7B86AA7B" w14:textId="0C47AEC3" w:rsidR="00EA4D9C" w:rsidRPr="00EA4D9C" w:rsidRDefault="00EA4D9C" w:rsidP="00EA4D9C">
      <w:pPr>
        <w:pStyle w:val="1"/>
        <w:rPr>
          <w:rFonts w:eastAsia="新細明體" w:hint="eastAsia"/>
          <w:lang w:eastAsia="zh-TW"/>
        </w:rPr>
      </w:pPr>
      <w:bookmarkStart w:id="6" w:name="_Toc207183746"/>
      <w:r>
        <w:rPr>
          <w:rFonts w:eastAsia="新細明體" w:hint="eastAsia"/>
          <w:lang w:eastAsia="zh-TW"/>
        </w:rPr>
        <w:lastRenderedPageBreak/>
        <w:t>講者</w:t>
      </w:r>
      <w:bookmarkEnd w:id="6"/>
    </w:p>
    <w:p w14:paraId="2D80BC2A" w14:textId="77777777" w:rsidR="00EA4D9C" w:rsidRPr="00EA4D9C" w:rsidRDefault="00EA4D9C" w:rsidP="00EA4D9C">
      <w:pPr>
        <w:numPr>
          <w:ilvl w:val="0"/>
          <w:numId w:val="11"/>
        </w:numPr>
        <w:spacing w:before="100" w:beforeAutospacing="1" w:after="90" w:line="240" w:lineRule="auto"/>
        <w:rPr>
          <w:rFonts w:ascii="微軟正黑體" w:hAnsi="微軟正黑體" w:cs="新細明體"/>
          <w:color w:val="111111"/>
          <w:sz w:val="27"/>
          <w:szCs w:val="27"/>
          <w:lang w:eastAsia="zh-TW"/>
        </w:rPr>
      </w:pP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林奕汝 科長</w:t>
      </w: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br/>
        <w:t>衛生福利部食品藥物管理署 藥品組</w:t>
      </w:r>
    </w:p>
    <w:p w14:paraId="3EBF5047" w14:textId="77777777" w:rsidR="00EA4D9C" w:rsidRPr="00EA4D9C" w:rsidRDefault="00EA4D9C" w:rsidP="00EA4D9C">
      <w:pPr>
        <w:numPr>
          <w:ilvl w:val="0"/>
          <w:numId w:val="11"/>
        </w:numPr>
        <w:spacing w:before="100" w:beforeAutospacing="1" w:after="90" w:line="240" w:lineRule="auto"/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</w:pP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官建村 總經理 / 執行長</w:t>
      </w: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br/>
      </w:r>
      <w:proofErr w:type="gramStart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承寶生技</w:t>
      </w:r>
      <w:proofErr w:type="gramEnd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股份有限公司</w:t>
      </w:r>
    </w:p>
    <w:p w14:paraId="4C779666" w14:textId="77777777" w:rsidR="00EA4D9C" w:rsidRPr="00EA4D9C" w:rsidRDefault="00EA4D9C" w:rsidP="00EA4D9C">
      <w:pPr>
        <w:numPr>
          <w:ilvl w:val="0"/>
          <w:numId w:val="11"/>
        </w:numPr>
        <w:spacing w:before="100" w:beforeAutospacing="1" w:after="90" w:line="240" w:lineRule="auto"/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</w:pP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中山功</w:t>
      </w:r>
      <w:proofErr w:type="gramStart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一</w:t>
      </w:r>
      <w:proofErr w:type="gramEnd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 xml:space="preserve"> 教授 / 董事</w:t>
      </w:r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br/>
      </w:r>
      <w:proofErr w:type="gramStart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佐賀大學</w:t>
      </w:r>
      <w:proofErr w:type="gramEnd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 xml:space="preserve">醫學部（再生醫療研究中心） </w:t>
      </w:r>
      <w:proofErr w:type="spellStart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>Arktus</w:t>
      </w:r>
      <w:proofErr w:type="spellEnd"/>
      <w:r w:rsidRPr="00EA4D9C">
        <w:rPr>
          <w:rFonts w:ascii="微軟正黑體" w:hAnsi="微軟正黑體" w:cs="新細明體" w:hint="eastAsia"/>
          <w:color w:val="111111"/>
          <w:sz w:val="27"/>
          <w:szCs w:val="27"/>
          <w:lang w:eastAsia="zh-TW"/>
        </w:rPr>
        <w:t xml:space="preserve"> Therapeutics 董事</w:t>
      </w:r>
    </w:p>
    <w:p w14:paraId="39047844" w14:textId="1190377E" w:rsidR="00EA4D9C" w:rsidRDefault="00EA4D9C">
      <w:pPr>
        <w:rPr>
          <w:lang w:eastAsia="zh-TW"/>
        </w:rPr>
      </w:pPr>
      <w:r>
        <w:rPr>
          <w:lang w:eastAsia="zh-TW"/>
        </w:rPr>
        <w:br w:type="page"/>
      </w:r>
    </w:p>
    <w:p w14:paraId="204B0BD9" w14:textId="0EC51006" w:rsidR="00837BF1" w:rsidRDefault="006067B4">
      <w:pPr>
        <w:rPr>
          <w:lang w:eastAsia="zh-TW"/>
        </w:rPr>
      </w:pPr>
      <w:r>
        <w:rPr>
          <w:lang w:eastAsia="zh-TW"/>
        </w:rPr>
        <w:lastRenderedPageBreak/>
        <w:t>講者</w:t>
      </w:r>
    </w:p>
    <w:p w14:paraId="7A1244DE" w14:textId="77777777" w:rsidR="00837BF1" w:rsidRDefault="006067B4">
      <w:pPr>
        <w:rPr>
          <w:lang w:eastAsia="zh-TW"/>
        </w:rPr>
      </w:pPr>
      <w:r>
        <w:rPr>
          <w:b/>
          <w:sz w:val="36"/>
          <w:lang w:eastAsia="zh-TW"/>
        </w:rPr>
        <w:t>林奕汝</w:t>
      </w:r>
      <w:r>
        <w:rPr>
          <w:sz w:val="36"/>
          <w:lang w:eastAsia="zh-TW"/>
        </w:rPr>
        <w:t xml:space="preserve"> </w:t>
      </w:r>
      <w:r>
        <w:rPr>
          <w:sz w:val="36"/>
          <w:lang w:eastAsia="zh-TW"/>
        </w:rPr>
        <w:t>科長</w:t>
      </w:r>
    </w:p>
    <w:p w14:paraId="29E8EBF7" w14:textId="77777777" w:rsidR="00837BF1" w:rsidRDefault="006067B4">
      <w:pPr>
        <w:rPr>
          <w:lang w:eastAsia="zh-TW"/>
        </w:rPr>
      </w:pPr>
      <w:r>
        <w:rPr>
          <w:b/>
          <w:sz w:val="28"/>
          <w:lang w:eastAsia="zh-TW"/>
        </w:rPr>
        <w:t>現職</w:t>
      </w:r>
    </w:p>
    <w:p w14:paraId="67B12B2F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衛生福利部食品藥物管理署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藥品組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科長</w:t>
      </w:r>
    </w:p>
    <w:p w14:paraId="12D29CB8" w14:textId="77777777" w:rsidR="00837BF1" w:rsidRDefault="006067B4">
      <w:proofErr w:type="spellStart"/>
      <w:r>
        <w:rPr>
          <w:b/>
          <w:sz w:val="28"/>
        </w:rPr>
        <w:t>學歷</w:t>
      </w:r>
      <w:proofErr w:type="spellEnd"/>
    </w:p>
    <w:p w14:paraId="34D2EEE0" w14:textId="77777777" w:rsidR="00837BF1" w:rsidRDefault="006067B4">
      <w:pPr>
        <w:pStyle w:val="a0"/>
      </w:pPr>
      <w:r>
        <w:rPr>
          <w:sz w:val="28"/>
        </w:rPr>
        <w:t>臺北醫學大學</w:t>
      </w:r>
      <w:r>
        <w:rPr>
          <w:sz w:val="28"/>
        </w:rPr>
        <w:t xml:space="preserve"> </w:t>
      </w:r>
      <w:r>
        <w:rPr>
          <w:sz w:val="28"/>
        </w:rPr>
        <w:t>藥學系</w:t>
      </w:r>
    </w:p>
    <w:p w14:paraId="1B22CB6A" w14:textId="77777777" w:rsidR="00837BF1" w:rsidRDefault="006067B4">
      <w:r>
        <w:rPr>
          <w:b/>
          <w:sz w:val="28"/>
        </w:rPr>
        <w:t>經歷</w:t>
      </w:r>
    </w:p>
    <w:p w14:paraId="20E2524A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衛生福利部食品藥物管理署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藥品組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科長</w:t>
      </w:r>
    </w:p>
    <w:p w14:paraId="257B9DE0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衛生福利部食品藥物管理署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藥品組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視察</w:t>
      </w:r>
    </w:p>
    <w:p w14:paraId="12646EAC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先前</w:t>
      </w:r>
      <w:proofErr w:type="gramStart"/>
      <w:r>
        <w:rPr>
          <w:sz w:val="28"/>
          <w:lang w:eastAsia="zh-TW"/>
        </w:rPr>
        <w:t>職務含副研究員</w:t>
      </w:r>
      <w:proofErr w:type="gramEnd"/>
      <w:r>
        <w:rPr>
          <w:sz w:val="28"/>
          <w:lang w:eastAsia="zh-TW"/>
        </w:rPr>
        <w:t>、技士等</w:t>
      </w:r>
    </w:p>
    <w:p w14:paraId="31F67D39" w14:textId="77777777" w:rsidR="00837BF1" w:rsidRDefault="006067B4">
      <w:proofErr w:type="spellStart"/>
      <w:r>
        <w:rPr>
          <w:b/>
          <w:sz w:val="28"/>
        </w:rPr>
        <w:t>專長</w:t>
      </w:r>
      <w:proofErr w:type="spellEnd"/>
    </w:p>
    <w:p w14:paraId="582ECB26" w14:textId="77777777" w:rsidR="00837BF1" w:rsidRDefault="006067B4">
      <w:pPr>
        <w:pStyle w:val="a0"/>
      </w:pPr>
      <w:r>
        <w:rPr>
          <w:sz w:val="28"/>
        </w:rPr>
        <w:t>藥事法規</w:t>
      </w:r>
    </w:p>
    <w:p w14:paraId="163449AC" w14:textId="77777777" w:rsidR="00837BF1" w:rsidRDefault="006067B4">
      <w:pPr>
        <w:pStyle w:val="a0"/>
      </w:pPr>
      <w:r>
        <w:rPr>
          <w:sz w:val="28"/>
        </w:rPr>
        <w:t>國際合作</w:t>
      </w:r>
    </w:p>
    <w:p w14:paraId="6EFB0F4B" w14:textId="77777777" w:rsidR="00837BF1" w:rsidRDefault="006067B4">
      <w:r>
        <w:br w:type="page"/>
      </w:r>
    </w:p>
    <w:p w14:paraId="308698D9" w14:textId="77777777" w:rsidR="00837BF1" w:rsidRDefault="006067B4">
      <w:r>
        <w:lastRenderedPageBreak/>
        <w:t>講者</w:t>
      </w:r>
    </w:p>
    <w:p w14:paraId="36A28630" w14:textId="77777777" w:rsidR="00837BF1" w:rsidRDefault="006067B4">
      <w:r>
        <w:rPr>
          <w:b/>
          <w:sz w:val="36"/>
        </w:rPr>
        <w:t>官建村</w:t>
      </w:r>
      <w:r>
        <w:rPr>
          <w:sz w:val="36"/>
        </w:rPr>
        <w:t xml:space="preserve"> </w:t>
      </w:r>
      <w:r>
        <w:rPr>
          <w:sz w:val="36"/>
        </w:rPr>
        <w:t>總經理</w:t>
      </w:r>
      <w:r>
        <w:rPr>
          <w:sz w:val="36"/>
        </w:rPr>
        <w:t xml:space="preserve"> / </w:t>
      </w:r>
      <w:r>
        <w:rPr>
          <w:sz w:val="36"/>
        </w:rPr>
        <w:t>執行長</w:t>
      </w:r>
    </w:p>
    <w:p w14:paraId="1402B29C" w14:textId="77777777" w:rsidR="00837BF1" w:rsidRDefault="006067B4">
      <w:r>
        <w:rPr>
          <w:b/>
          <w:sz w:val="28"/>
        </w:rPr>
        <w:t>現職</w:t>
      </w:r>
    </w:p>
    <w:p w14:paraId="468AD5FA" w14:textId="77777777" w:rsidR="00837BF1" w:rsidRDefault="006067B4">
      <w:pPr>
        <w:pStyle w:val="a0"/>
        <w:rPr>
          <w:lang w:eastAsia="zh-TW"/>
        </w:rPr>
      </w:pPr>
      <w:proofErr w:type="gramStart"/>
      <w:r>
        <w:rPr>
          <w:sz w:val="28"/>
          <w:lang w:eastAsia="zh-TW"/>
        </w:rPr>
        <w:t>承寶生技</w:t>
      </w:r>
      <w:proofErr w:type="gramEnd"/>
      <w:r>
        <w:rPr>
          <w:sz w:val="28"/>
          <w:lang w:eastAsia="zh-TW"/>
        </w:rPr>
        <w:t>股份有限公司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總經理</w:t>
      </w:r>
      <w:r>
        <w:rPr>
          <w:sz w:val="28"/>
          <w:lang w:eastAsia="zh-TW"/>
        </w:rPr>
        <w:t xml:space="preserve"> / </w:t>
      </w:r>
      <w:r>
        <w:rPr>
          <w:sz w:val="28"/>
          <w:lang w:eastAsia="zh-TW"/>
        </w:rPr>
        <w:t>執行長</w:t>
      </w:r>
    </w:p>
    <w:p w14:paraId="573FA05A" w14:textId="77777777" w:rsidR="00837BF1" w:rsidRDefault="006067B4">
      <w:proofErr w:type="spellStart"/>
      <w:r>
        <w:rPr>
          <w:b/>
          <w:sz w:val="28"/>
        </w:rPr>
        <w:t>學歷</w:t>
      </w:r>
      <w:proofErr w:type="spellEnd"/>
    </w:p>
    <w:p w14:paraId="3EF76FF1" w14:textId="77777777" w:rsidR="00837BF1" w:rsidRDefault="006067B4">
      <w:pPr>
        <w:pStyle w:val="a0"/>
      </w:pPr>
      <w:r>
        <w:rPr>
          <w:sz w:val="28"/>
        </w:rPr>
        <w:t>Purdue University (</w:t>
      </w:r>
      <w:r>
        <w:rPr>
          <w:sz w:val="28"/>
        </w:rPr>
        <w:t>美國</w:t>
      </w:r>
      <w:r>
        <w:rPr>
          <w:sz w:val="28"/>
        </w:rPr>
        <w:t xml:space="preserve">) </w:t>
      </w:r>
      <w:r>
        <w:rPr>
          <w:sz w:val="28"/>
        </w:rPr>
        <w:t>分子生物暨生物化學</w:t>
      </w:r>
    </w:p>
    <w:p w14:paraId="358E42D3" w14:textId="77777777" w:rsidR="00837BF1" w:rsidRDefault="006067B4">
      <w:r>
        <w:rPr>
          <w:b/>
          <w:sz w:val="28"/>
        </w:rPr>
        <w:t>經歷</w:t>
      </w:r>
    </w:p>
    <w:p w14:paraId="2DA65D10" w14:textId="77777777" w:rsidR="00837BF1" w:rsidRDefault="006067B4">
      <w:pPr>
        <w:pStyle w:val="a0"/>
        <w:rPr>
          <w:lang w:eastAsia="zh-TW"/>
        </w:rPr>
      </w:pPr>
      <w:proofErr w:type="gramStart"/>
      <w:r>
        <w:rPr>
          <w:sz w:val="28"/>
          <w:lang w:eastAsia="zh-TW"/>
        </w:rPr>
        <w:t>承寶生技</w:t>
      </w:r>
      <w:proofErr w:type="gramEnd"/>
      <w:r>
        <w:rPr>
          <w:sz w:val="28"/>
          <w:lang w:eastAsia="zh-TW"/>
        </w:rPr>
        <w:t>股份有限公司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總經理</w:t>
      </w:r>
      <w:r>
        <w:rPr>
          <w:sz w:val="28"/>
          <w:lang w:eastAsia="zh-TW"/>
        </w:rPr>
        <w:t>/</w:t>
      </w:r>
      <w:r>
        <w:rPr>
          <w:sz w:val="28"/>
          <w:lang w:eastAsia="zh-TW"/>
        </w:rPr>
        <w:t>執行長</w:t>
      </w:r>
    </w:p>
    <w:p w14:paraId="624D026E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先驅生技股份有限公司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副總經理、營運長</w:t>
      </w:r>
      <w:r>
        <w:rPr>
          <w:sz w:val="28"/>
          <w:lang w:eastAsia="zh-TW"/>
        </w:rPr>
        <w:t>/</w:t>
      </w:r>
      <w:r>
        <w:rPr>
          <w:sz w:val="28"/>
          <w:lang w:eastAsia="zh-TW"/>
        </w:rPr>
        <w:t>技術長</w:t>
      </w:r>
    </w:p>
    <w:p w14:paraId="3F632B13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財團法人生物技術開發中心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生物製藥研究所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副所長</w:t>
      </w:r>
    </w:p>
    <w:p w14:paraId="5A784E12" w14:textId="77777777" w:rsidR="00837BF1" w:rsidRDefault="006067B4">
      <w:pPr>
        <w:pStyle w:val="a0"/>
      </w:pPr>
      <w:proofErr w:type="spellStart"/>
      <w:r>
        <w:rPr>
          <w:sz w:val="28"/>
        </w:rPr>
        <w:t>美國</w:t>
      </w:r>
      <w:proofErr w:type="spellEnd"/>
      <w:r>
        <w:rPr>
          <w:sz w:val="28"/>
        </w:rPr>
        <w:t xml:space="preserve"> Duke University </w:t>
      </w:r>
      <w:proofErr w:type="spellStart"/>
      <w:r>
        <w:rPr>
          <w:sz w:val="28"/>
        </w:rPr>
        <w:t>病理系及生醫工程系</w:t>
      </w:r>
      <w:proofErr w:type="spellEnd"/>
      <w:r>
        <w:rPr>
          <w:sz w:val="28"/>
        </w:rPr>
        <w:t xml:space="preserve"> </w:t>
      </w:r>
      <w:r>
        <w:rPr>
          <w:sz w:val="28"/>
        </w:rPr>
        <w:t>副教授</w:t>
      </w:r>
    </w:p>
    <w:p w14:paraId="5457DE08" w14:textId="77777777" w:rsidR="00837BF1" w:rsidRDefault="006067B4">
      <w:pPr>
        <w:pStyle w:val="a0"/>
      </w:pPr>
      <w:r>
        <w:rPr>
          <w:sz w:val="28"/>
        </w:rPr>
        <w:t>美國</w:t>
      </w:r>
      <w:r>
        <w:rPr>
          <w:sz w:val="28"/>
        </w:rPr>
        <w:t xml:space="preserve"> NIH Fogarty Fellow </w:t>
      </w:r>
      <w:r>
        <w:rPr>
          <w:sz w:val="28"/>
        </w:rPr>
        <w:t>研究員</w:t>
      </w:r>
    </w:p>
    <w:p w14:paraId="49EDBC69" w14:textId="77777777" w:rsidR="00837BF1" w:rsidRDefault="006067B4">
      <w:r>
        <w:rPr>
          <w:b/>
          <w:sz w:val="28"/>
        </w:rPr>
        <w:t>成就</w:t>
      </w:r>
    </w:p>
    <w:p w14:paraId="4061EA60" w14:textId="77777777" w:rsidR="00837BF1" w:rsidRDefault="006067B4">
      <w:pPr>
        <w:pStyle w:val="a0"/>
      </w:pPr>
      <w:r>
        <w:rPr>
          <w:sz w:val="28"/>
        </w:rPr>
        <w:t>2014 AACR Team Science Award</w:t>
      </w:r>
    </w:p>
    <w:p w14:paraId="076943BD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第</w:t>
      </w:r>
      <w:r>
        <w:rPr>
          <w:sz w:val="28"/>
          <w:lang w:eastAsia="zh-TW"/>
        </w:rPr>
        <w:t>20</w:t>
      </w:r>
      <w:r>
        <w:rPr>
          <w:sz w:val="28"/>
          <w:lang w:eastAsia="zh-TW"/>
        </w:rPr>
        <w:t>屆國家新創獎</w:t>
      </w:r>
      <w:r>
        <w:rPr>
          <w:sz w:val="28"/>
          <w:lang w:eastAsia="zh-TW"/>
        </w:rPr>
        <w:t>-</w:t>
      </w:r>
      <w:r>
        <w:rPr>
          <w:sz w:val="28"/>
          <w:lang w:eastAsia="zh-TW"/>
        </w:rPr>
        <w:t>企業新創獎</w:t>
      </w:r>
    </w:p>
    <w:p w14:paraId="6C585B7C" w14:textId="77777777" w:rsidR="00837BF1" w:rsidRDefault="006067B4">
      <w:pPr>
        <w:pStyle w:val="a0"/>
      </w:pPr>
      <w:r>
        <w:rPr>
          <w:sz w:val="28"/>
        </w:rPr>
        <w:t>第</w:t>
      </w:r>
      <w:r>
        <w:rPr>
          <w:sz w:val="28"/>
        </w:rPr>
        <w:t>21</w:t>
      </w:r>
      <w:r>
        <w:rPr>
          <w:sz w:val="28"/>
        </w:rPr>
        <w:t>屆國家新創精進獎</w:t>
      </w:r>
    </w:p>
    <w:p w14:paraId="14BA9C3C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台灣創投</w:t>
      </w:r>
      <w:r>
        <w:rPr>
          <w:sz w:val="28"/>
          <w:lang w:eastAsia="zh-TW"/>
        </w:rPr>
        <w:t xml:space="preserve"> 40 </w:t>
      </w:r>
      <w:r>
        <w:rPr>
          <w:sz w:val="28"/>
          <w:lang w:eastAsia="zh-TW"/>
        </w:rPr>
        <w:t>年</w:t>
      </w:r>
      <w:r>
        <w:rPr>
          <w:sz w:val="28"/>
          <w:lang w:eastAsia="zh-TW"/>
        </w:rPr>
        <w:t>會、新創</w:t>
      </w:r>
      <w:r>
        <w:rPr>
          <w:sz w:val="28"/>
          <w:lang w:eastAsia="zh-TW"/>
        </w:rPr>
        <w:t xml:space="preserve"> 100 </w:t>
      </w:r>
      <w:r>
        <w:rPr>
          <w:sz w:val="28"/>
          <w:lang w:eastAsia="zh-TW"/>
        </w:rPr>
        <w:t>大（相關榮譽列示）</w:t>
      </w:r>
    </w:p>
    <w:p w14:paraId="56086AC2" w14:textId="77777777" w:rsidR="00837BF1" w:rsidRDefault="006067B4">
      <w:proofErr w:type="spellStart"/>
      <w:r>
        <w:rPr>
          <w:b/>
          <w:sz w:val="28"/>
        </w:rPr>
        <w:t>專長</w:t>
      </w:r>
      <w:proofErr w:type="spellEnd"/>
    </w:p>
    <w:p w14:paraId="1BF480D3" w14:textId="77777777" w:rsidR="00837BF1" w:rsidRDefault="006067B4">
      <w:pPr>
        <w:pStyle w:val="a0"/>
      </w:pPr>
      <w:r>
        <w:rPr>
          <w:sz w:val="28"/>
        </w:rPr>
        <w:t>癌症藥物研究與開發</w:t>
      </w:r>
    </w:p>
    <w:p w14:paraId="0DFEEB28" w14:textId="77777777" w:rsidR="00837BF1" w:rsidRDefault="006067B4">
      <w:pPr>
        <w:pStyle w:val="a0"/>
      </w:pPr>
      <w:r>
        <w:rPr>
          <w:sz w:val="28"/>
        </w:rPr>
        <w:lastRenderedPageBreak/>
        <w:t>自體免疫疾病藥物</w:t>
      </w:r>
    </w:p>
    <w:p w14:paraId="07902278" w14:textId="77777777" w:rsidR="00837BF1" w:rsidRDefault="006067B4">
      <w:pPr>
        <w:pStyle w:val="a0"/>
      </w:pPr>
      <w:r>
        <w:rPr>
          <w:sz w:val="28"/>
        </w:rPr>
        <w:t>神經退化性疾病藥物</w:t>
      </w:r>
    </w:p>
    <w:p w14:paraId="1D6E044F" w14:textId="54F0BF31" w:rsidR="00837BF1" w:rsidRDefault="006067B4">
      <w:r>
        <w:br w:type="page"/>
      </w:r>
    </w:p>
    <w:p w14:paraId="20A8110F" w14:textId="77777777" w:rsidR="00837BF1" w:rsidRDefault="006067B4">
      <w:r>
        <w:lastRenderedPageBreak/>
        <w:t>講者</w:t>
      </w:r>
    </w:p>
    <w:p w14:paraId="6AA3356D" w14:textId="77777777" w:rsidR="00837BF1" w:rsidRDefault="006067B4">
      <w:r>
        <w:rPr>
          <w:b/>
          <w:sz w:val="36"/>
        </w:rPr>
        <w:t>中山功一</w:t>
      </w:r>
      <w:r>
        <w:rPr>
          <w:sz w:val="36"/>
        </w:rPr>
        <w:t xml:space="preserve"> </w:t>
      </w:r>
      <w:r>
        <w:rPr>
          <w:sz w:val="36"/>
        </w:rPr>
        <w:t>教授</w:t>
      </w:r>
      <w:r>
        <w:rPr>
          <w:sz w:val="36"/>
        </w:rPr>
        <w:t xml:space="preserve"> / </w:t>
      </w:r>
      <w:r>
        <w:rPr>
          <w:sz w:val="36"/>
        </w:rPr>
        <w:t>董事</w:t>
      </w:r>
    </w:p>
    <w:p w14:paraId="124593A8" w14:textId="77777777" w:rsidR="00837BF1" w:rsidRDefault="006067B4">
      <w:r>
        <w:rPr>
          <w:b/>
          <w:sz w:val="28"/>
        </w:rPr>
        <w:t>現職</w:t>
      </w:r>
    </w:p>
    <w:p w14:paraId="123E4D94" w14:textId="77777777" w:rsidR="00837BF1" w:rsidRDefault="006067B4">
      <w:pPr>
        <w:pStyle w:val="a0"/>
      </w:pPr>
      <w:r>
        <w:rPr>
          <w:sz w:val="28"/>
        </w:rPr>
        <w:t>佐賀大學醫學部（再生醫療研究中心）</w:t>
      </w:r>
      <w:r>
        <w:rPr>
          <w:sz w:val="28"/>
        </w:rPr>
        <w:br/>
        <w:t xml:space="preserve"> Arktus Therapeutics </w:t>
      </w:r>
      <w:r>
        <w:rPr>
          <w:sz w:val="28"/>
        </w:rPr>
        <w:t>董事</w:t>
      </w:r>
      <w:r>
        <w:rPr>
          <w:sz w:val="28"/>
        </w:rPr>
        <w:t xml:space="preserve"> </w:t>
      </w:r>
      <w:r>
        <w:rPr>
          <w:sz w:val="28"/>
        </w:rPr>
        <w:t>教授</w:t>
      </w:r>
      <w:r>
        <w:rPr>
          <w:sz w:val="28"/>
        </w:rPr>
        <w:t xml:space="preserve"> / </w:t>
      </w:r>
      <w:r>
        <w:rPr>
          <w:sz w:val="28"/>
        </w:rPr>
        <w:t>董事</w:t>
      </w:r>
    </w:p>
    <w:p w14:paraId="7B32ED6B" w14:textId="77777777" w:rsidR="00837BF1" w:rsidRDefault="006067B4">
      <w:r>
        <w:rPr>
          <w:b/>
          <w:sz w:val="28"/>
        </w:rPr>
        <w:t>學歷</w:t>
      </w:r>
    </w:p>
    <w:p w14:paraId="6BCB2D16" w14:textId="77777777" w:rsidR="00837BF1" w:rsidRDefault="006067B4">
      <w:pPr>
        <w:pStyle w:val="a0"/>
      </w:pPr>
      <w:r>
        <w:rPr>
          <w:sz w:val="28"/>
        </w:rPr>
        <w:t>九州大學</w:t>
      </w:r>
    </w:p>
    <w:p w14:paraId="6C8D91B6" w14:textId="77777777" w:rsidR="00837BF1" w:rsidRDefault="006067B4">
      <w:r>
        <w:rPr>
          <w:b/>
          <w:sz w:val="28"/>
        </w:rPr>
        <w:t>經歷</w:t>
      </w:r>
    </w:p>
    <w:p w14:paraId="0E1BE28A" w14:textId="77777777" w:rsidR="00837BF1" w:rsidRDefault="006067B4">
      <w:pPr>
        <w:pStyle w:val="a0"/>
        <w:rPr>
          <w:lang w:eastAsia="zh-TW"/>
        </w:rPr>
      </w:pPr>
      <w:proofErr w:type="gramStart"/>
      <w:r>
        <w:rPr>
          <w:sz w:val="28"/>
          <w:lang w:eastAsia="zh-TW"/>
        </w:rPr>
        <w:t>佐賀大學</w:t>
      </w:r>
      <w:proofErr w:type="gramEnd"/>
      <w:r>
        <w:rPr>
          <w:sz w:val="28"/>
          <w:lang w:eastAsia="zh-TW"/>
        </w:rPr>
        <w:t>醫學部再生醫療研究中心</w:t>
      </w:r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教授</w:t>
      </w:r>
    </w:p>
    <w:p w14:paraId="5ECE7F81" w14:textId="77777777" w:rsidR="00837BF1" w:rsidRDefault="006067B4">
      <w:pPr>
        <w:pStyle w:val="a0"/>
      </w:pPr>
      <w:proofErr w:type="spellStart"/>
      <w:r>
        <w:rPr>
          <w:sz w:val="28"/>
        </w:rPr>
        <w:t>琉球大學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客座教授</w:t>
      </w:r>
      <w:proofErr w:type="spellEnd"/>
    </w:p>
    <w:p w14:paraId="32FE5A9F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其他國際訪問／客座職務</w:t>
      </w:r>
    </w:p>
    <w:p w14:paraId="62E748AC" w14:textId="77777777" w:rsidR="00837BF1" w:rsidRDefault="006067B4">
      <w:proofErr w:type="spellStart"/>
      <w:r>
        <w:rPr>
          <w:b/>
          <w:sz w:val="28"/>
        </w:rPr>
        <w:t>成就</w:t>
      </w:r>
      <w:proofErr w:type="spellEnd"/>
    </w:p>
    <w:p w14:paraId="5DDBD030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發明並推廣「</w:t>
      </w:r>
      <w:proofErr w:type="spellStart"/>
      <w:r>
        <w:rPr>
          <w:sz w:val="28"/>
          <w:lang w:eastAsia="zh-TW"/>
        </w:rPr>
        <w:t>Kenzan</w:t>
      </w:r>
      <w:proofErr w:type="spellEnd"/>
      <w:r>
        <w:rPr>
          <w:sz w:val="28"/>
          <w:lang w:eastAsia="zh-TW"/>
        </w:rPr>
        <w:t xml:space="preserve"> </w:t>
      </w:r>
      <w:r>
        <w:rPr>
          <w:sz w:val="28"/>
          <w:lang w:eastAsia="zh-TW"/>
        </w:rPr>
        <w:t>法」，為無支架生物</w:t>
      </w:r>
      <w:r>
        <w:rPr>
          <w:sz w:val="28"/>
          <w:lang w:eastAsia="zh-TW"/>
        </w:rPr>
        <w:t xml:space="preserve"> 3D </w:t>
      </w:r>
      <w:r>
        <w:rPr>
          <w:sz w:val="28"/>
          <w:lang w:eastAsia="zh-TW"/>
        </w:rPr>
        <w:t>列印領域的重要貢獻者</w:t>
      </w:r>
    </w:p>
    <w:p w14:paraId="54CEBC3E" w14:textId="77777777" w:rsidR="00837BF1" w:rsidRDefault="006067B4">
      <w:pPr>
        <w:pStyle w:val="a0"/>
        <w:rPr>
          <w:lang w:eastAsia="zh-TW"/>
        </w:rPr>
      </w:pPr>
      <w:r>
        <w:rPr>
          <w:sz w:val="28"/>
          <w:lang w:eastAsia="zh-TW"/>
        </w:rPr>
        <w:t>多篇與生體</w:t>
      </w:r>
      <w:r>
        <w:rPr>
          <w:sz w:val="28"/>
          <w:lang w:eastAsia="zh-TW"/>
        </w:rPr>
        <w:t xml:space="preserve"> 3D </w:t>
      </w:r>
      <w:r>
        <w:rPr>
          <w:sz w:val="28"/>
          <w:lang w:eastAsia="zh-TW"/>
        </w:rPr>
        <w:t>列印與組織工程相關之重要發表</w:t>
      </w:r>
    </w:p>
    <w:p w14:paraId="1A188B90" w14:textId="77777777" w:rsidR="00837BF1" w:rsidRDefault="006067B4">
      <w:proofErr w:type="spellStart"/>
      <w:r>
        <w:rPr>
          <w:b/>
          <w:sz w:val="28"/>
        </w:rPr>
        <w:t>專長</w:t>
      </w:r>
      <w:proofErr w:type="spellEnd"/>
    </w:p>
    <w:p w14:paraId="3AAEE283" w14:textId="77777777" w:rsidR="00837BF1" w:rsidRDefault="006067B4">
      <w:pPr>
        <w:pStyle w:val="a0"/>
      </w:pPr>
      <w:r>
        <w:rPr>
          <w:sz w:val="28"/>
        </w:rPr>
        <w:t>骨科</w:t>
      </w:r>
    </w:p>
    <w:p w14:paraId="62349534" w14:textId="77777777" w:rsidR="00837BF1" w:rsidRDefault="006067B4">
      <w:pPr>
        <w:pStyle w:val="a0"/>
      </w:pPr>
      <w:r>
        <w:rPr>
          <w:sz w:val="28"/>
        </w:rPr>
        <w:t>再生醫療</w:t>
      </w:r>
    </w:p>
    <w:p w14:paraId="0B584B20" w14:textId="7B70B365" w:rsidR="00837BF1" w:rsidRDefault="006067B4" w:rsidP="00EA4D9C">
      <w:pPr>
        <w:pStyle w:val="a0"/>
      </w:pPr>
      <w:r>
        <w:rPr>
          <w:sz w:val="28"/>
        </w:rPr>
        <w:t>生體</w:t>
      </w:r>
      <w:r>
        <w:rPr>
          <w:sz w:val="28"/>
        </w:rPr>
        <w:t xml:space="preserve"> 3D </w:t>
      </w:r>
      <w:proofErr w:type="spellStart"/>
      <w:r>
        <w:rPr>
          <w:sz w:val="28"/>
        </w:rPr>
        <w:t>列印（</w:t>
      </w:r>
      <w:r>
        <w:rPr>
          <w:sz w:val="28"/>
        </w:rPr>
        <w:t>Kenzan</w:t>
      </w:r>
      <w:proofErr w:type="spellEnd"/>
      <w:r>
        <w:rPr>
          <w:sz w:val="28"/>
        </w:rPr>
        <w:t xml:space="preserve"> </w:t>
      </w:r>
      <w:r>
        <w:rPr>
          <w:sz w:val="28"/>
        </w:rPr>
        <w:t>法）</w:t>
      </w:r>
    </w:p>
    <w:sectPr w:rsidR="00837BF1" w:rsidSect="00034616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17A0" w14:textId="77777777" w:rsidR="006067B4" w:rsidRDefault="006067B4">
      <w:pPr>
        <w:spacing w:after="0" w:line="240" w:lineRule="auto"/>
      </w:pPr>
      <w:r>
        <w:separator/>
      </w:r>
    </w:p>
  </w:endnote>
  <w:endnote w:type="continuationSeparator" w:id="0">
    <w:p w14:paraId="5BDD64F3" w14:textId="77777777" w:rsidR="006067B4" w:rsidRDefault="0060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3B1A" w14:textId="77777777" w:rsidR="00837BF1" w:rsidRDefault="006067B4">
    <w:pPr>
      <w:pStyle w:val="a7"/>
      <w:jc w:val="center"/>
    </w:pPr>
    <w:r>
      <w:fldChar w:fldCharType="begin"/>
    </w:r>
    <w:r>
      <w:instrText>PAGE</w:instrText>
    </w:r>
    <w:r w:rsidR="00F527A2">
      <w:fldChar w:fldCharType="separate"/>
    </w:r>
    <w:r w:rsidR="00F527A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C322" w14:textId="77777777" w:rsidR="006067B4" w:rsidRDefault="006067B4">
      <w:pPr>
        <w:spacing w:after="0" w:line="240" w:lineRule="auto"/>
      </w:pPr>
      <w:r>
        <w:separator/>
      </w:r>
    </w:p>
  </w:footnote>
  <w:footnote w:type="continuationSeparator" w:id="0">
    <w:p w14:paraId="583254CF" w14:textId="77777777" w:rsidR="006067B4" w:rsidRDefault="0060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DF6B89"/>
    <w:multiLevelType w:val="multilevel"/>
    <w:tmpl w:val="72E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B5138"/>
    <w:multiLevelType w:val="multilevel"/>
    <w:tmpl w:val="3DB2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7B4"/>
    <w:rsid w:val="00837BF1"/>
    <w:rsid w:val="00AA1D8D"/>
    <w:rsid w:val="00B47730"/>
    <w:rsid w:val="00CB0664"/>
    <w:rsid w:val="00EA4D9C"/>
    <w:rsid w:val="00F527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CDF32"/>
  <w14:defaultImageDpi w14:val="300"/>
  <w15:docId w15:val="{5BF7803D-C712-48ED-94BA-F9FF54F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微軟正黑體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EA4D9C"/>
  </w:style>
  <w:style w:type="character" w:styleId="affa">
    <w:name w:val="Hyperlink"/>
    <w:basedOn w:val="a2"/>
    <w:uiPriority w:val="99"/>
    <w:unhideWhenUsed/>
    <w:rsid w:val="00EA4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Tina yu</cp:lastModifiedBy>
  <cp:revision>2</cp:revision>
  <dcterms:created xsi:type="dcterms:W3CDTF">2013-12-23T23:15:00Z</dcterms:created>
  <dcterms:modified xsi:type="dcterms:W3CDTF">2025-08-27T02:42:00Z</dcterms:modified>
  <cp:category/>
</cp:coreProperties>
</file>