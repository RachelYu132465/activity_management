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陳書毓</w:t>
      </w:r>
    </w:p>
    <w:p/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人體試驗委員會的角色與審查會議的過程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