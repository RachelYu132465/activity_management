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蘇矢立</w:t>
      </w:r>
    </w:p>
    <w:p/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人體研究之利益衝突及其管理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