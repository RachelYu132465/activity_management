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蕭金福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藥品臨床試驗相關統計學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