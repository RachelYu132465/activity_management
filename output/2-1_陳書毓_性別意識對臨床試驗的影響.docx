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陳書毓</w:t>
      </w:r>
    </w:p>
    <w:p/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性別意識對臨床試驗的影響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