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張杏焄</w:t>
      </w:r>
    </w:p>
    <w:p/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藥品臨床試驗之收案、執行與管理(含受試者同意書撰寫)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